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4"/>
        <w:rPr>
          <w14:ligatures w14:val="standard"/>
        </w:rPr>
      </w:pPr>
      <w:r>
        <w:rPr>
          <w:rFonts w:hint="eastAsia"/>
          <w:lang w:eastAsia="zh-Hans"/>
          <w14:ligatures w14:val="standard"/>
        </w:rPr>
        <w:t>A</w:t>
      </w:r>
      <w:r>
        <w:rPr>
          <w:lang w:eastAsia="zh-Hans"/>
          <w14:ligatures w14:val="standard"/>
        </w:rPr>
        <w:t xml:space="preserve"> </w:t>
      </w:r>
      <w:r>
        <w:rPr>
          <w:rFonts w:hint="eastAsia"/>
          <w:lang w:eastAsia="zh-Hans"/>
          <w14:ligatures w14:val="standard"/>
        </w:rPr>
        <w:t>Survey</w:t>
      </w:r>
      <w:r>
        <w:rPr>
          <w:lang w:eastAsia="zh-Hans"/>
          <w14:ligatures w14:val="standard"/>
        </w:rPr>
        <w:t xml:space="preserve"> </w:t>
      </w:r>
      <w:r>
        <w:rPr>
          <w:rFonts w:hint="eastAsia"/>
          <w:lang w:eastAsia="zh-Hans"/>
          <w14:ligatures w14:val="standard"/>
        </w:rPr>
        <w:t>of</w:t>
      </w:r>
      <w:r>
        <w:rPr>
          <w:lang w:eastAsia="zh-Hans"/>
          <w14:ligatures w14:val="standard"/>
        </w:rPr>
        <w:t xml:space="preserve"> </w:t>
      </w:r>
      <w:r>
        <w:rPr>
          <w:rFonts w:hint="eastAsia"/>
          <w:lang w:eastAsia="zh-Hans"/>
          <w14:ligatures w14:val="standard"/>
        </w:rPr>
        <w:t>Hybrid</w:t>
      </w:r>
      <w:r>
        <w:rPr>
          <w:lang w:eastAsia="zh-Hans"/>
          <w14:ligatures w14:val="standard"/>
        </w:rPr>
        <w:t xml:space="preserve"> </w:t>
      </w:r>
      <w:r>
        <w:rPr>
          <w:rFonts w:hint="eastAsia"/>
          <w:lang w:eastAsia="zh-Hans"/>
          <w14:ligatures w14:val="standard"/>
        </w:rPr>
        <w:t>Fuzzing</w:t>
      </w:r>
      <w:r>
        <w:rPr>
          <w:lang w:eastAsia="zh-Hans"/>
          <w14:ligatures w14:val="standard"/>
        </w:rPr>
        <w:t xml:space="preserve"> </w:t>
      </w:r>
      <w:r>
        <w:rPr>
          <w:rFonts w:hint="eastAsia"/>
          <w:lang w:eastAsia="zh-Hans"/>
          <w14:ligatures w14:val="standard"/>
        </w:rPr>
        <w:t>b</w:t>
      </w:r>
      <w:r>
        <w:rPr>
          <w:lang w:eastAsia="zh-Hans"/>
          <w14:ligatures w14:val="standard"/>
        </w:rPr>
        <w:t xml:space="preserve">ased on </w:t>
      </w:r>
      <w:r>
        <w:rPr>
          <w:rFonts w:hint="eastAsia"/>
          <w:lang w:eastAsia="zh-Hans"/>
          <w14:ligatures w14:val="standard"/>
        </w:rPr>
        <w:t>S</w:t>
      </w:r>
      <w:r>
        <w:rPr>
          <w:lang w:eastAsia="zh-Hans"/>
          <w14:ligatures w14:val="standard"/>
        </w:rPr>
        <w:t xml:space="preserve">ymbolic </w:t>
      </w:r>
      <w:r>
        <w:rPr>
          <w:rFonts w:hint="eastAsia"/>
          <w:lang w:eastAsia="zh-Hans"/>
          <w14:ligatures w14:val="standard"/>
        </w:rPr>
        <w:t>E</w:t>
      </w:r>
      <w:r>
        <w:rPr>
          <w:lang w:eastAsia="zh-Hans"/>
          <w14:ligatures w14:val="standard"/>
        </w:rPr>
        <w:t>xecution</w:t>
      </w:r>
    </w:p>
    <w:p>
      <w:pPr>
        <w:pStyle w:val="59"/>
        <w:rPr>
          <w14:ligatures w14:val="standard"/>
        </w:rPr>
      </w:pPr>
      <w:r>
        <w:rPr>
          <w:bCs/>
          <w14:ligatures w14:val="standard"/>
        </w:rPr>
        <w:t xml:space="preserve"> </w:t>
      </w:r>
    </w:p>
    <w:p>
      <w:pPr>
        <w:pStyle w:val="149"/>
        <w:rPr>
          <w:rStyle w:val="174"/>
          <w14:ligatures w14:val="standard"/>
        </w:rPr>
        <w:sectPr>
          <w:headerReference r:id="rId3" w:type="default"/>
          <w:footerReference r:id="rId5" w:type="default"/>
          <w:headerReference r:id="rId4" w:type="even"/>
          <w:footerReference r:id="rId6" w:type="even"/>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49"/>
        <w:jc w:val="center"/>
        <w:rPr>
          <w14:ligatures w14:val="standard"/>
        </w:rPr>
      </w:pPr>
      <w:r>
        <w:rPr>
          <w:rStyle w:val="174"/>
          <w14:ligatures w14:val="standard"/>
        </w:rPr>
        <w:t>Tao Zhang</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Guangzhou University</w:t>
      </w:r>
      <w:r>
        <w:rPr>
          <w:rStyle w:val="188"/>
          <w:color w:val="auto"/>
          <w:sz w:val="20"/>
          <w14:ligatures w14:val="standard"/>
        </w:rPr>
        <w:br w:type="textWrapping"/>
      </w:r>
      <w:r>
        <w:rPr>
          <w:rStyle w:val="154"/>
          <w:sz w:val="20"/>
          <w14:ligatures w14:val="standard"/>
        </w:rPr>
        <w:t>Guangzhou, China</w:t>
      </w:r>
      <w:r>
        <w:rPr>
          <w:sz w:val="20"/>
          <w14:ligatures w14:val="standard"/>
        </w:rPr>
        <w:br w:type="textWrapping"/>
      </w:r>
      <w:r>
        <w:rPr>
          <w:sz w:val="20"/>
          <w14:ligatures w14:val="standard"/>
        </w:rPr>
        <w:t xml:space="preserve"> </w:t>
      </w:r>
      <w:r>
        <w:rPr>
          <w:rStyle w:val="168"/>
          <w:color w:val="auto"/>
          <w:sz w:val="20"/>
          <w14:ligatures w14:val="standard"/>
        </w:rPr>
        <w:t>wayne-tao@Outlook.com</w:t>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fldChar w:fldCharType="begin"/>
      </w:r>
      <w:r>
        <w:instrText xml:space="preserve"> HYPERLINK "mailto:email@email.com" </w:instrText>
      </w:r>
      <w:r>
        <w:fldChar w:fldCharType="separate"/>
      </w:r>
      <w:r>
        <w:rPr>
          <w:rStyle w:val="83"/>
          <w:color w:val="auto"/>
          <w:u w:val="none"/>
          <w14:ligatures w14:val="standard"/>
        </w:rPr>
        <w:t>email@email.com</w:t>
      </w:r>
      <w:r>
        <w:rPr>
          <w:rStyle w:val="83"/>
          <w:color w:val="auto"/>
          <w:u w:val="none"/>
          <w14:ligatures w14:val="standard"/>
        </w:rPr>
        <w:fldChar w:fldCharType="end"/>
      </w:r>
    </w:p>
    <w:p>
      <w:pPr>
        <w:pStyle w:val="149"/>
        <w:jc w:val="center"/>
        <w:rPr>
          <w14:ligatures w14:val="standard"/>
        </w:rPr>
      </w:pPr>
      <w:r>
        <w:rPr>
          <w:rStyle w:val="174"/>
          <w14:ligatures w14:val="standard"/>
        </w:rPr>
        <w:t>FirstName</w:t>
      </w:r>
      <w:r>
        <w:rPr>
          <w14:ligatures w14:val="standard"/>
        </w:rPr>
        <w:t xml:space="preserve"> </w:t>
      </w:r>
      <w:r>
        <w:rPr>
          <w:rStyle w:val="209"/>
          <w14:ligatures w14:val="standard"/>
        </w:rPr>
        <w:t>Surname</w:t>
      </w:r>
      <w:r>
        <w:rPr>
          <w14:ligatures w14:val="standard"/>
        </w:rPr>
        <w:br w:type="textWrapping"/>
      </w:r>
      <w:r>
        <w:rPr>
          <w:rStyle w:val="187"/>
          <w:color w:val="auto"/>
          <w:sz w:val="20"/>
          <w14:ligatures w14:val="standard"/>
        </w:rPr>
        <w:t xml:space="preserve"> Department Name</w:t>
      </w:r>
      <w:r>
        <w:rPr>
          <w:rStyle w:val="188"/>
          <w:color w:val="auto"/>
          <w:sz w:val="20"/>
          <w14:ligatures w14:val="standard"/>
        </w:rPr>
        <w:br w:type="textWrapping"/>
      </w:r>
      <w:r>
        <w:rPr>
          <w:rStyle w:val="188"/>
          <w:color w:val="auto"/>
          <w:sz w:val="20"/>
          <w14:ligatures w14:val="standard"/>
        </w:rPr>
        <w:t xml:space="preserve"> Institution/University Name</w:t>
      </w:r>
      <w:r>
        <w:rPr>
          <w:rStyle w:val="188"/>
          <w:color w:val="auto"/>
          <w:sz w:val="20"/>
          <w14:ligatures w14:val="standard"/>
        </w:rPr>
        <w:br w:type="textWrapping"/>
      </w:r>
      <w:r>
        <w:rPr>
          <w:rStyle w:val="188"/>
          <w:color w:val="auto"/>
          <w:sz w:val="20"/>
          <w14:ligatures w14:val="standard"/>
        </w:rPr>
        <w:t xml:space="preserve"> </w:t>
      </w:r>
      <w:r>
        <w:rPr>
          <w:rStyle w:val="154"/>
          <w:sz w:val="20"/>
          <w14:ligatures w14:val="standard"/>
        </w:rPr>
        <w:t>City</w:t>
      </w:r>
      <w:r>
        <w:rPr>
          <w:sz w:val="20"/>
          <w14:ligatures w14:val="standard"/>
        </w:rPr>
        <w:t xml:space="preserve"> </w:t>
      </w:r>
      <w:r>
        <w:rPr>
          <w:rStyle w:val="204"/>
          <w:color w:val="auto"/>
          <w:sz w:val="20"/>
          <w14:ligatures w14:val="standard"/>
        </w:rPr>
        <w:t>State</w:t>
      </w:r>
      <w:r>
        <w:rPr>
          <w:rStyle w:val="192"/>
          <w:color w:val="auto"/>
          <w:sz w:val="20"/>
          <w14:ligatures w14:val="standard"/>
        </w:rPr>
        <w:t xml:space="preserve"> </w:t>
      </w:r>
      <w:r>
        <w:rPr>
          <w:rStyle w:val="161"/>
          <w:sz w:val="20"/>
          <w14:ligatures w14:val="standard"/>
        </w:rPr>
        <w:t>Country</w:t>
      </w:r>
      <w:r>
        <w:rPr>
          <w:sz w:val="20"/>
          <w14:ligatures w14:val="standard"/>
        </w:rPr>
        <w:br w:type="textWrapping"/>
      </w:r>
      <w:r>
        <w:rPr>
          <w:sz w:val="20"/>
          <w14:ligatures w14:val="standard"/>
        </w:rPr>
        <w:t xml:space="preserve"> </w:t>
      </w:r>
      <w:r>
        <w:rPr>
          <w:rStyle w:val="168"/>
          <w:color w:val="auto"/>
          <w:sz w:val="20"/>
          <w14:ligatures w14:val="standard"/>
        </w:rPr>
        <w:t>email@email.com</w:t>
      </w:r>
    </w:p>
    <w:p>
      <w:pPr>
        <w:pStyle w:val="213"/>
        <w:rPr>
          <w:rFonts w:ascii="Cambria Math" w:hAnsi="Cambria Math" w:cs="Cambria Math"/>
          <w:bCs/>
          <w:color w:val="auto"/>
          <w:vertAlign w:val="superscript"/>
          <w14:ligatures w14:val="standard"/>
        </w:rPr>
        <w:sectPr>
          <w:endnotePr>
            <w:numFmt w:val="decimal"/>
          </w:endnotePr>
          <w:type w:val="continuous"/>
          <w:pgSz w:w="12240" w:h="15840"/>
          <w:pgMar w:top="1500" w:right="1080" w:bottom="1600" w:left="1080" w:header="1080" w:footer="1080" w:gutter="0"/>
          <w:pgNumType w:start="1"/>
          <w:cols w:space="720" w:num="3"/>
          <w:titlePg/>
          <w:docGrid w:linePitch="360" w:charSpace="0"/>
        </w:sectPr>
      </w:pPr>
    </w:p>
    <w:p>
      <w:pPr>
        <w:pStyle w:val="147"/>
        <w:rPr>
          <w:color w:val="auto"/>
          <w14:ligatures w14:val="standard"/>
        </w:rPr>
      </w:pPr>
    </w:p>
    <w:p>
      <w:pPr>
        <w:pStyle w:val="136"/>
        <w:rPr>
          <w14:ligatures w14:val="standard"/>
        </w:rPr>
        <w:sectPr>
          <w:endnotePr>
            <w:numFmt w:val="decimal"/>
          </w:endnotePr>
          <w:type w:val="continuous"/>
          <w:pgSz w:w="12240" w:h="15840"/>
          <w:pgMar w:top="1500" w:right="1080" w:bottom="1600" w:left="1080" w:header="1080" w:footer="1080" w:gutter="0"/>
          <w:pgNumType w:start="1"/>
          <w:cols w:space="480" w:num="1"/>
          <w:titlePg/>
          <w:docGrid w:linePitch="360" w:charSpace="0"/>
        </w:sectPr>
      </w:pPr>
    </w:p>
    <w:p>
      <w:pPr>
        <w:pStyle w:val="136"/>
        <w:rPr>
          <w14:ligatures w14:val="standard"/>
        </w:rPr>
      </w:pPr>
      <w:r>
        <w:rPr>
          <w14:ligatures w14:val="standard"/>
        </w:rPr>
        <w:t>ABSTRACT</w:t>
      </w:r>
    </w:p>
    <w:p>
      <w:pPr>
        <w:framePr w:w="4680" w:h="1441" w:hRule="exact" w:hSpace="187" w:wrap="around" w:vAnchor="page" w:hAnchor="page" w:x="1089" w:y="12601" w:anchorLock="1"/>
        <w:spacing w:line="240" w:lineRule="auto"/>
        <w:rPr>
          <w:iCs/>
          <w14:ligatures w14:val="standard"/>
        </w:rPr>
      </w:pPr>
    </w:p>
    <w:p>
      <w:pPr>
        <w:pStyle w:val="114"/>
        <w:rPr>
          <w:lang w:val="en-GB" w:eastAsia="ja-JP"/>
          <w14:ligatures w14:val="standard"/>
        </w:rPr>
      </w:pPr>
      <w:r>
        <w:rPr>
          <w:lang w:eastAsia="zh-Hans"/>
          <w14:ligatures w14:val="standard"/>
        </w:rPr>
        <w:t>Fuzzing has now developed into an efficient method of vulnerability mining. Symbolic execution is also a popular software vulnerability mining technology. Both are research hotspots in the field of network and information security. Hybrid fuzzing is the addition of symbolic execution technology on the basis of traditional fuzzing, and has now developed into a new branch of fuzzing. This article studies the existing hybrid fuzzing methods, reviews the development and evolution process and technical core of hybrid fuzzing, and compares the performance of currently well-known hybrid fuzzing through an experimental method based on symbolic execution. Finally, it discusses the existing problems in the field of hybrid fuzzing testing, and tries to look forward to its future development trend.</w:t>
      </w:r>
    </w:p>
    <w:p>
      <w:pPr>
        <w:pStyle w:val="181"/>
        <w:rPr>
          <w:lang w:eastAsia="it-IT"/>
          <w14:ligatures w14:val="standard"/>
        </w:rPr>
      </w:pPr>
      <w:r>
        <w:rPr>
          <w:lang w:eastAsia="it-IT"/>
          <w14:ligatures w14:val="standard"/>
        </w:rPr>
        <w:t>KEYWORDS</w:t>
      </w:r>
    </w:p>
    <w:p>
      <w:pPr>
        <w:pStyle w:val="182"/>
        <w:rPr>
          <w14:ligatures w14:val="standard"/>
        </w:rPr>
      </w:pPr>
      <w:r>
        <w:rPr>
          <w14:ligatures w14:val="standard"/>
        </w:rPr>
        <w:t xml:space="preserve">Hybrid fuzzing, symbolic execution, </w:t>
      </w:r>
      <w:r>
        <w:rPr>
          <w:rFonts w:hint="eastAsia"/>
          <w:lang w:eastAsia="zh-Hans"/>
          <w14:ligatures w14:val="standard"/>
        </w:rPr>
        <w:t>Fuzzing</w:t>
      </w:r>
    </w:p>
    <w:p>
      <w:pPr>
        <w:pStyle w:val="118"/>
        <w:spacing w:before="380"/>
        <w:rPr>
          <w14:ligatures w14:val="standard"/>
        </w:rPr>
      </w:pPr>
      <w:r>
        <w:rPr>
          <w:rStyle w:val="183"/>
          <w:b/>
          <w14:ligatures w14:val="standard"/>
        </w:rPr>
        <w:t>1</w:t>
      </w:r>
      <w:r>
        <w:rPr>
          <w14:ligatures w14:val="standard"/>
        </w:rPr>
        <w:t> </w:t>
      </w:r>
      <w:r>
        <w:rPr>
          <w:rFonts w:hint="eastAsia"/>
          <w:lang w:eastAsia="zh-Hans"/>
          <w14:ligatures w14:val="standard"/>
        </w:rPr>
        <w:t>Introduction</w:t>
      </w:r>
    </w:p>
    <w:p>
      <w:pPr>
        <w:rPr>
          <w:sz w:val="18"/>
          <w:szCs w:val="21"/>
          <w:lang w:eastAsia="zh-Hans"/>
        </w:rPr>
      </w:pPr>
      <w:r>
        <w:rPr>
          <w:sz w:val="18"/>
          <w:szCs w:val="21"/>
          <w:lang w:eastAsia="zh-Hans"/>
        </w:rPr>
        <w:t>Fuzzy testing is the most popular automatic software vulnerability mining tool. By inputting a large number of random test cases into the program to be tested (the test program processed by piling), the test information such as coverage and possible crash information can be obtained. Fuzzy testing has the advantages of high degree of automation, low consumption rate and high utilization rate of computing resources. It belongs to program dynamic analysis technology and has been proved to be effective by many practices [1], [2], [3], and has been widely used in academic and industrial circles. In the aspect of vulnerability mining, fuzzy testing has played a very amazing effect. Taking AFL (American Fuzzy lop, hereinafter referred to as AFL), a typical mutation based fuzzy testing tool, for example, hundreds of CVEs have been found since its development in 2014, which does not include the CVE vulnerabilities [4], [5], [6], and undisclosed vulnerabilities found in many AFL based papers. However, due to the high degree of automation, fuzzy testing can not test all the possible paths of the program to be tested, and can not cover all the states of the program to be tested. Therefore, in the face of complex branching applications, only the depth of the path can be achieved as soon as possible, and the breadth of the full coverage state can not be achieved.</w:t>
      </w:r>
    </w:p>
    <w:p>
      <w:pPr>
        <w:rPr>
          <w:sz w:val="18"/>
          <w:szCs w:val="21"/>
          <w:lang w:eastAsia="zh-Hans"/>
        </w:rPr>
      </w:pPr>
      <w:r>
        <w:rPr>
          <w:sz w:val="18"/>
          <w:szCs w:val="21"/>
          <w:lang w:eastAsia="zh-Hans"/>
        </w:rPr>
        <w:t>Symbolic execution is a kind of program analysis technology. The key idea is to represent the program input with symbols instead of specific values, and then get the program input by analyzing the program, and ensure that the input can make the code execute in a specific area [7]. If the program to be tested is visually displayed in the form of symbolic execution tree, it can be easily understood that symbolic execution has great advantages in the face of complex branches. Through program path exploration, we can break through the shallow complex branches and achieve full coverage of program state. However, due to the limitation of computation, we can not reach a deeper path. Obviously, fuzzy testing and symbol execution have their own advantages and disadvantages. Hybrid fuzzy testing technology combines the advantages of both sides, so as to reach a deeper path and obtain higher coverage. Mixed fuzzy testing is better than using symbols alone or fuzzy testing [8], [9].</w:t>
      </w:r>
    </w:p>
    <w:p>
      <w:pPr>
        <w:pStyle w:val="357"/>
        <w:ind w:left="0" w:leftChars="0" w:firstLine="0" w:firstLineChars="0"/>
        <w:rPr>
          <w:sz w:val="18"/>
          <w:szCs w:val="21"/>
          <w:lang w:eastAsia="zh-Hans"/>
        </w:rPr>
      </w:pPr>
      <w:r>
        <w:rPr>
          <w:sz w:val="18"/>
          <w:szCs w:val="21"/>
          <w:lang w:eastAsia="zh-Hans"/>
        </w:rPr>
        <w:t>This paper reviews the development of hybrid fuzzy testing, an automated software vulnerability mining technology, discusses the key technologies, summarizes the typical tools in the process of technology development, and conducts experimental data collation and horizontal comparative analysis of the methods proposed in the recent five-year summit based on CGC data set and lava data set. Finally, the future development direction of hybrid fuzzy testing is discussed, and the relevant summary of this paper is made.</w:t>
      </w:r>
    </w:p>
    <w:p>
      <w:pPr>
        <w:pStyle w:val="118"/>
        <w:spacing w:before="380"/>
        <w:rPr>
          <w:sz w:val="18"/>
          <w:szCs w:val="21"/>
          <w:lang w:eastAsia="ja-JP"/>
        </w:rPr>
      </w:pPr>
      <w:r>
        <w:rPr>
          <w14:ligatures w14:val="standard"/>
        </w:rPr>
        <w:t>2 </w:t>
      </w:r>
      <w:r>
        <w:rPr>
          <w:rFonts w:hint="eastAsia"/>
          <w:lang w:eastAsia="zh-Hans"/>
          <w14:ligatures w14:val="standard"/>
        </w:rPr>
        <w:t>Technical overview</w:t>
      </w:r>
    </w:p>
    <w:p>
      <w:pPr>
        <w:pStyle w:val="119"/>
        <w:rPr>
          <w:sz w:val="18"/>
          <w:szCs w:val="21"/>
          <w:lang w:eastAsia="zh-Hans"/>
        </w:rPr>
      </w:pPr>
      <w:r>
        <w:rPr>
          <w:rStyle w:val="183"/>
          <w:b/>
          <w14:ligatures w14:val="standard"/>
        </w:rPr>
        <w:t>2.1</w:t>
      </w:r>
      <w:r>
        <w:rPr>
          <w14:ligatures w14:val="standard"/>
        </w:rPr>
        <w:t> </w:t>
      </w:r>
      <w:r>
        <w:rPr>
          <w:lang w:eastAsia="zh-Hans"/>
          <w14:ligatures w14:val="standard"/>
        </w:rPr>
        <w:t>Vulnerability mining technology</w:t>
      </w:r>
    </w:p>
    <w:p>
      <w:pPr>
        <w:rPr>
          <w:sz w:val="18"/>
          <w:szCs w:val="21"/>
          <w:lang w:eastAsia="zh-Hans"/>
        </w:rPr>
      </w:pPr>
      <w:r>
        <w:rPr>
          <w:sz w:val="18"/>
          <w:szCs w:val="21"/>
          <w:lang w:eastAsia="zh-Hans"/>
        </w:rPr>
        <w:t>At present, there are many techniques for vulnerability mining, the most important of which are three kinds: static analysis, dynamic analysis and symbolic execution.</w:t>
      </w:r>
    </w:p>
    <w:p>
      <w:pPr>
        <w:rPr>
          <w:sz w:val="18"/>
          <w:szCs w:val="21"/>
          <w:lang w:eastAsia="zh-Hans"/>
        </w:rPr>
      </w:pPr>
      <w:r>
        <w:rPr>
          <w:sz w:val="18"/>
          <w:szCs w:val="21"/>
          <w:lang w:eastAsia="zh-Hans"/>
        </w:rPr>
        <w:t>Static analysis is a software testing technology to analyze the program without executing it. The commonly used analysis techniques include lexical analysis, syntax analysis, abstract syntax tree analysis, semantic analysis, control flow analysis, data flow analysis, stain analysis, invalid code analysis, etc., which are widely used in vulnerability mining. The advantage of static analysis is that it can quickly analyze tens of thousands of lines of code, and provide provable and complete analysis results with formal method [11]. The disadvantages of static analysis are also obvious. The analysis results fail to provide accurate POC (vulnerability trigger proof example). The purpose of analysis is to mine software vulnerabilities, but the analysis results can not generate the input that can trigger the vulnerability. For example, for PNG image reading program, static analysis is used to get the results, but PNG images that can trigger a vulnerability cannot be obtained The PNG file needs to be built according to the analysis results.</w:t>
      </w:r>
    </w:p>
    <w:p>
      <w:pPr>
        <w:rPr>
          <w:sz w:val="18"/>
          <w:szCs w:val="21"/>
          <w:lang w:eastAsia="zh-Hans"/>
        </w:rPr>
      </w:pPr>
      <w:r>
        <w:rPr>
          <w:sz w:val="18"/>
          <w:szCs w:val="21"/>
          <w:lang w:eastAsia="zh-Hans"/>
        </w:rPr>
        <w:t>Dynamic analysis can execute the program to be tested. Usually, the method of inserting piles is used to obtain all kinds of paths, and the coverage information can be obtained through the path. Different from static analysis, dynamic analysis can monitor the operation of the program to be tested. When the program runs in error, the input that triggers the error is saved. If it is also applied to the PNG image reading program, the corresponding PNG image file that can trigger the error can be saved. Dynamic analysis can also detect dependencies that static analysis cannot detect, such as polymorphic dynamic dependencies. The disadvantages of dynamic testing mainly come from the instrumentation technology, which is to insert specific operations into the program to be tested, so as to detect the program and achieve the purpose of testing. Therefore, this part of code inserted (high-level language or programming language) must have a certain negative impact on the original program to be tested. Another drawback is that it is impossible to get the full coverage rate, because the running of the program to be tested is based on user interaction or automatic testing, which can not guarantee the full coverage of all possible positions of the program.</w:t>
      </w:r>
    </w:p>
    <w:p>
      <w:pPr>
        <w:rPr>
          <w:sz w:val="18"/>
          <w:szCs w:val="21"/>
          <w:lang w:eastAsia="zh-Hans"/>
        </w:rPr>
      </w:pPr>
      <w:r>
        <w:rPr>
          <w:sz w:val="18"/>
          <w:szCs w:val="21"/>
          <w:lang w:eastAsia="zh-Hans"/>
        </w:rPr>
        <w:t>The emergence of symbol execution technology can be traced back to 1976, and King J C. et al. Put forward this idea [12]. Symbolic execution uses program interpretation and constraint solving techniques to generate program input to explore the state space of the program to be tested to trigger vulnerabilities. However, symbol execution should cover all program paths as much as possible. For example, for a conditional judgment statement, two paths must be generated to ensure full coverage of the current link. Therefore, a large number of paths will be triggered in the program to be tested, that is, "path explosion". [12]</w:t>
      </w:r>
    </w:p>
    <w:p>
      <w:pPr>
        <w:pStyle w:val="357"/>
        <w:ind w:left="0" w:leftChars="0" w:firstLine="0" w:firstLineChars="0"/>
        <w:rPr>
          <w:sz w:val="18"/>
          <w:szCs w:val="21"/>
          <w:lang w:eastAsia="ja-JP"/>
        </w:rPr>
      </w:pPr>
      <w:r>
        <w:rPr>
          <w:sz w:val="18"/>
          <w:szCs w:val="21"/>
          <w:lang w:eastAsia="zh-Hans"/>
        </w:rPr>
        <w:t>Although the mainstream of vulnerability mining is the above three categories, the current research is no longer simply using a single technology, but tends to combine a variety of technologies. The original design idea of fuzzy testing belongs to dynamic analysis [13]. Dynamic monitoring of test program is carried out through pile insertion technology. However, static analysis technology is also added to mainstream fuzzy testing tools, such as T-fuzzy based on Fuzzy testing and stain analysis technology [14].</w:t>
      </w:r>
    </w:p>
    <w:p>
      <w:pPr>
        <w:pStyle w:val="119"/>
        <w:rPr>
          <w14:ligatures w14:val="standard"/>
        </w:rPr>
      </w:pPr>
      <w:r>
        <w:rPr>
          <w:rStyle w:val="183"/>
          <w:b/>
          <w14:ligatures w14:val="standard"/>
        </w:rPr>
        <w:t>2.2</w:t>
      </w:r>
      <w:r>
        <w:rPr>
          <w14:ligatures w14:val="standard"/>
        </w:rPr>
        <w:t> Fuzzing</w:t>
      </w:r>
    </w:p>
    <w:p>
      <w:pPr>
        <w:rPr>
          <w:sz w:val="18"/>
          <w:szCs w:val="21"/>
          <w:lang w:eastAsia="zh-Hans"/>
        </w:rPr>
      </w:pPr>
      <w:r>
        <w:rPr>
          <w:sz w:val="18"/>
          <w:szCs w:val="21"/>
          <w:lang w:eastAsia="zh-Hans"/>
        </w:rPr>
        <w:t>Fuzzy testing technology was first proposed by Miller B P, Koski D and others in 1995. It tested the security of UNIX system and found many vulnerabilities in components [13]. The core of fuzzy testing is unexpected input. Whether it is based on mutation or generation, it is to get abnormal input different from manual test. Once the program exception is triggered, the input will be saved and finally analyzed by the exploiter. The core process of fuzzy testing is as follows: give the initial seed of fuzzy test tool, and then get the input data stream through mutation. The fuzzy test tool will pass the input data to the program to be tested, and track the program through the pile insertion technology to obtain the coverage information. Then the coverage rate guides the previous process, and goes round and round until it encounters the collapse situation. Finally, the researcher sends the input data to the program to be tested The crash was evaluated and POC verified. In the flow chart of fuzzy testing, there is room for improvement in each stage. Among them, there are three most important ones: seed set, fuzzy test tool and program to be tested.</w:t>
      </w:r>
    </w:p>
    <w:p>
      <w:pPr>
        <w:rPr>
          <w:sz w:val="18"/>
          <w:szCs w:val="21"/>
          <w:lang w:eastAsia="zh-Hans"/>
        </w:rPr>
      </w:pPr>
      <w:r>
        <w:rPr>
          <w:sz w:val="18"/>
          <w:szCs w:val="21"/>
          <w:lang w:eastAsia="zh-Hans"/>
        </w:rPr>
        <w:t>Seed set is the cornerstone of fuzzy testing. A large number of random inputs come from seed mutation technology. High quality seeds are very important for the efficiency of fuzzy testing, so tools like AFL will provide seed banks.</w:t>
      </w:r>
      <w:r>
        <w:t xml:space="preserve"> </w:t>
      </w:r>
      <w:r>
        <w:rPr>
          <w:sz w:val="18"/>
          <w:szCs w:val="21"/>
          <w:lang w:eastAsia="zh-Hans"/>
        </w:rPr>
        <w:t>For a fuzzy testing tool like SLF [15], which can generate seeds spontaneously, there is no need to provide seed sets. However, at the beginning of the SLF test program, predetermined seeds will be generated to replace seeds in the form of data flow. Therefore, seeds are essential.</w:t>
      </w:r>
    </w:p>
    <w:p>
      <w:pPr>
        <w:rPr>
          <w:sz w:val="18"/>
          <w:szCs w:val="21"/>
          <w:lang w:eastAsia="zh-Hans"/>
        </w:rPr>
      </w:pPr>
      <w:r>
        <w:rPr>
          <w:sz w:val="18"/>
          <w:szCs w:val="21"/>
          <w:lang w:eastAsia="zh-Hans"/>
        </w:rPr>
        <w:t>Fuzzy testing tool is the core of the whole test. The current mainstream fuzzy testing tools should have two abilities: one is the ability to generate a large number of random inputs. When the seed file (data stream) is obtained, a large number of inputs need to be generated quickly. Each input will be transmitted to the program to be tested in the form of data stream, and execute a certain path, if you want as many as possible Through the various paths of the program, it is necessary to generate as many different inputs as possible; the second is the coordination ability of multiple programs at the same time. Although fuzzy testing is an endless loop, it does not mean that the test of the second input will be carried out after the end of a test, because a large number of input is generated from the seed file and the operation is carried out in sequence In the execution phase, a large number of input data streams will be temporarily stored in the memory, which makes the program execution a bottleneck of the process, and also seriously slows down the overall efficiency of fuzzy testing. Therefore, fast and effective execution of the program to be tested is the second important ability of fuzzy Testing Technology.</w:t>
      </w:r>
    </w:p>
    <w:p>
      <w:pPr>
        <w:rPr>
          <w:sz w:val="18"/>
          <w:szCs w:val="21"/>
          <w:lang w:eastAsia="ja-JP"/>
        </w:rPr>
      </w:pPr>
      <w:r>
        <w:rPr>
          <w:sz w:val="18"/>
          <w:szCs w:val="21"/>
          <w:lang w:eastAsia="zh-Hans"/>
        </w:rPr>
        <w:t>The program to be tested is the ultimate goal of fuzzy testing, and all tests are carried out around the program to be tested. For different test objectives, the program to be tested will have some formal differences, and researchers need to manually intervene to make corresponding adjustments for different types of objectives. For example, for library testing, testers usually need to have a certain understanding of the source code, and then write different programs according to different objective functions.</w:t>
      </w:r>
    </w:p>
    <w:p>
      <w:pPr>
        <w:pStyle w:val="119"/>
        <w:rPr>
          <w14:ligatures w14:val="standard"/>
        </w:rPr>
      </w:pPr>
      <w:r>
        <w:rPr>
          <w:rStyle w:val="183"/>
          <w:b/>
          <w14:ligatures w14:val="standard"/>
        </w:rPr>
        <w:t>2.3</w:t>
      </w:r>
      <w:r>
        <w:rPr>
          <w14:ligatures w14:val="standard"/>
        </w:rPr>
        <w:t> </w:t>
      </w:r>
      <w:r>
        <w:rPr>
          <w:lang w:eastAsia="zh-Hans"/>
          <w14:ligatures w14:val="standard"/>
        </w:rPr>
        <w:t>Hybrid Fuzzing Technology</w:t>
      </w:r>
    </w:p>
    <w:p>
      <w:pPr>
        <w:pStyle w:val="357"/>
        <w:ind w:left="0" w:leftChars="0" w:firstLine="0" w:firstLineChars="0"/>
        <w:rPr>
          <w:sz w:val="18"/>
          <w:szCs w:val="21"/>
          <w:lang w:eastAsia="zh-Hans"/>
        </w:rPr>
      </w:pPr>
      <w:r>
        <w:rPr>
          <w:rFonts w:hint="eastAsia"/>
          <w:sz w:val="18"/>
          <w:szCs w:val="21"/>
          <w:lang w:eastAsia="zh-Hans"/>
        </w:rPr>
        <w:t>As mentioned above, the current fuzzing test has certain room for improvement in various stages. Many branches have been developed by combining other technologies. Among them, the hybrid fuzzing technology is a combination of fuzzing technology and symbolic execution technology. There is already a proof of work. Hybrid fuzzing technology has shown good results in automated vulnerability mining [Citation], and the combination of the two will achieve better results in code coverage and vulnerability discovery efficiency than using either alone.</w:t>
      </w:r>
    </w:p>
    <w:p>
      <w:pPr>
        <w:pStyle w:val="118"/>
        <w:spacing w:before="380"/>
        <w:rPr>
          <w:sz w:val="18"/>
          <w:szCs w:val="21"/>
          <w:lang w:eastAsia="ja-JP"/>
        </w:rPr>
      </w:pPr>
      <w:r>
        <w:rPr>
          <w14:ligatures w14:val="standard"/>
        </w:rPr>
        <w:t>3 </w:t>
      </w:r>
      <w:r>
        <w:rPr>
          <w:rFonts w:hint="eastAsia"/>
          <w:lang w:eastAsia="zh-Hans"/>
          <w14:ligatures w14:val="standard"/>
        </w:rPr>
        <w:t>Research Status of Hybrid Fuzzing</w:t>
      </w:r>
    </w:p>
    <w:p>
      <w:pPr>
        <w:rPr>
          <w:sz w:val="18"/>
          <w:szCs w:val="21"/>
          <w:lang w:eastAsia="zh-Hans"/>
        </w:rPr>
      </w:pPr>
      <w:r>
        <w:rPr>
          <w:sz w:val="18"/>
          <w:szCs w:val="21"/>
          <w:lang w:eastAsia="zh-Hans"/>
        </w:rPr>
        <w:t>In 2007, Miller B.P. and others proposed the concept of hybrid testing [13], which combines symbolic execution with automated software testing. One of the advantages of symbol execution is that it can find all the states in the adjacent area of the designated location. One of the advantages of fuzzy testing is that it can go deep into the state of the program quickly. The author combines the two methods to propose a mixed test method, and the experiment proves that the effect of the mixed test is much better than that of the single case. In the experimental stage, by adding a mixed execution interface to the top level of cute program design, a red black tree structure program and VIM software are tested for vulnerability mining, and the experimental data are given. The author did not clearly point out whether the two technologies could make up for each other's shortcomings, and from the experimental results, the hybrid test combined the advantages of the two technologies, and the author did not improve the two technologies. Although the author did not explicitly propose the hybrid fuzzy testing technology in this paper, the random testing idea used in it is consistent with the fuzzy testing, so this research has become the conceptual prototype of many hybrid fuzzy testing later. In 2012, Pak B S. and others first proposed the concept of hybrid fuzzy testing [16].</w:t>
      </w:r>
    </w:p>
    <w:p>
      <w:pPr>
        <w:rPr>
          <w:sz w:val="18"/>
          <w:szCs w:val="21"/>
          <w:lang w:eastAsia="zh-Hans"/>
        </w:rPr>
      </w:pPr>
      <w:r>
        <w:rPr>
          <w:sz w:val="18"/>
          <w:szCs w:val="21"/>
          <w:lang w:eastAsia="zh-Hans"/>
        </w:rPr>
        <w:t>After hybrid fuzzy testing was proposed, it has not made great progress in the field of vulnerability mining and software testing. With the continuous improvement of computer computing power and algorithm research, symbolic execution technology has made a breakthrough in constraint solving and other aspects. Compared with symbolic execution, fuzzy testing has not made significant progress, and hybrid fuzzy testing has not made a breakthrough. In 2015, the emergence of AFL [5] brought new ideas to the industrial and academic circles. It is a milestone development of fuzzy testing and a turning point of hybrid fuzzy testing technology. The idea of coverage oriented brings design ideas to hybrid fuzzy testing, and the fork server technology in AFL also provides implementation ideas for the later hybrid fuzzy testing technology.</w:t>
      </w:r>
    </w:p>
    <w:p>
      <w:pPr>
        <w:rPr>
          <w:sz w:val="18"/>
          <w:szCs w:val="21"/>
          <w:lang w:eastAsia="zh-Hans"/>
        </w:rPr>
      </w:pPr>
      <w:r>
        <w:rPr>
          <w:sz w:val="18"/>
          <w:szCs w:val="21"/>
          <w:lang w:eastAsia="zh-Hans"/>
        </w:rPr>
        <w:t>In 2016, N.J. et al. Proposed a new hybrid fuzzy testing technology, driller. Different from the hybrid testing in 2007, driller combines the best efficient fuzzy testing technology [1] and symbol execution technology by using fork server idea, and realizes the efficient vulnerability mining of binary files. Driller establishes the development direction of hybrid fuzzy testing technology, fuzzy testing technology plus symbolic execution technology.</w:t>
      </w:r>
    </w:p>
    <w:p>
      <w:pPr>
        <w:rPr>
          <w:sz w:val="18"/>
          <w:szCs w:val="21"/>
          <w:lang w:eastAsia="zh-Hans"/>
        </w:rPr>
      </w:pPr>
      <w:r>
        <w:rPr>
          <w:sz w:val="18"/>
          <w:szCs w:val="21"/>
          <w:lang w:eastAsia="zh-Hans"/>
        </w:rPr>
        <w:t>Mixed fuzzy testing technology has exploded, and researchers at home and abroad have been attracted. Qsym [17] proposed by Yun I, Lee s et al. In 2017 and Savior [18] proposed by Chen y. et al. In-depth analysis of the advantages and disadvantages of hybrid fuzzy testing, they all show excellent results. Afeer [9] proposed by Xie Xiaofei, Li Xiaohong and others combines AFL [1] and Klee [19] through a branch coverage method, generates a large number of test cases using AFL, and then searches the coverage information obtained by AFL based on Klee. The search results are used to guide the generation of test cases, and the test cases covering only the uncovered branches are obtained. Through the lava-m data set, the author further proves that the hybrid fuzzy testing technology can get better test results than using fuzzy testing alone or symbol execution.</w:t>
      </w:r>
    </w:p>
    <w:p>
      <w:pPr>
        <w:pStyle w:val="357"/>
        <w:ind w:left="0" w:leftChars="0" w:firstLine="0" w:firstLineChars="0"/>
        <w:rPr>
          <w:sz w:val="18"/>
          <w:szCs w:val="21"/>
          <w:lang w:eastAsia="zh-Hans"/>
        </w:rPr>
      </w:pPr>
      <w:r>
        <w:rPr>
          <w:sz w:val="18"/>
          <w:szCs w:val="21"/>
          <w:lang w:eastAsia="zh-Hans"/>
        </w:rPr>
        <w:t>In 2020, hybrid fuzzy testing technology has become one of the most important coverage oriented fuzzy testing branches. Researchers begin to be dissatisfied with the improvement of the combination mode, and improve the symbolic execution to better serve the fuzzy testing technology. Pangolin [20] proposed by Rongxin Wu et al. Improves the efficiency of vulnerability mining by modifying the constraint solving part in symbol execution. Firstly, pangolin proposed a polyhedron path solving method to improve the efficiency of constraint solving, and the results of this constraint solving were used to guide the mutation process of fuzzy testing stage, and the compliance execution and fuzzy testing process were combined more closely to improve the efficiency of vulnerability mining.</w:t>
      </w:r>
    </w:p>
    <w:p>
      <w:pPr>
        <w:pStyle w:val="118"/>
        <w:spacing w:before="380"/>
        <w:rPr>
          <w:sz w:val="18"/>
          <w:szCs w:val="21"/>
          <w:lang w:eastAsia="ja-JP"/>
        </w:rPr>
      </w:pPr>
      <w:r>
        <w:rPr>
          <w14:ligatures w14:val="standard"/>
        </w:rPr>
        <w:t>4 </w:t>
      </w:r>
      <w:r>
        <w:rPr>
          <w:rFonts w:hint="eastAsia"/>
          <w:lang w:eastAsia="zh-Hans"/>
          <w14:ligatures w14:val="standard"/>
        </w:rPr>
        <w:t>Further</w:t>
      </w:r>
      <w:r>
        <w:rPr>
          <w:lang w:eastAsia="zh-Hans"/>
          <w14:ligatures w14:val="standard"/>
        </w:rPr>
        <w:t xml:space="preserve"> </w:t>
      </w:r>
      <w:r>
        <w:rPr>
          <w:rFonts w:hint="eastAsia"/>
          <w:lang w:eastAsia="zh-Hans"/>
          <w14:ligatures w14:val="standard"/>
        </w:rPr>
        <w:t>Directions</w:t>
      </w:r>
    </w:p>
    <w:p>
      <w:pPr>
        <w:pStyle w:val="357"/>
        <w:ind w:left="0" w:leftChars="0" w:firstLine="0" w:firstLineChars="0"/>
        <w:rPr>
          <w:sz w:val="18"/>
          <w:szCs w:val="21"/>
          <w:lang w:eastAsia="zh-Hans"/>
        </w:rPr>
      </w:pPr>
      <w:r>
        <w:rPr>
          <w:sz w:val="18"/>
          <w:szCs w:val="21"/>
          <w:lang w:eastAsia="zh-Hans"/>
        </w:rPr>
        <w:t>In terms of fuzzing, the mode of fusion of multiple technologies has become the mainstream, as one of the most important branches: hybrid fuzzing technology, which is based on the combination of compliance execution technology and fuzzing technology, but essentially the main body of thought lies in fuzzing. test. Coverage-oriented fuzzing testing is also the most important one. It is often used to incorporate hybrid fuzzing testing technology. Therefore, it is possible to improve the combination method that is conducive to improving the coverage rate. For example, the use of instrumentation information for constraint solving can speed up the improvement of coverage in the fuzzing process. Therefore, it is the future trend to use compliance execution to increase the coverage rate, that is, maintaining the advantages of compliance execution in hybrid fuzzing and increasing the coverage rate of the original fuzzing test. In addition, how to better combine compliance execution and fuzz testing is also a development direction. A more efficient combination will increase the efficiency of the fuzzing program itself, thereby improving the efficiency of vulnerability mining.</w:t>
      </w:r>
    </w:p>
    <w:p>
      <w:pPr>
        <w:pStyle w:val="118"/>
        <w:spacing w:before="380"/>
        <w:rPr>
          <w:sz w:val="18"/>
          <w:szCs w:val="21"/>
          <w:lang w:eastAsia="ja-JP"/>
        </w:rPr>
      </w:pPr>
      <w:r>
        <w:rPr>
          <w14:ligatures w14:val="standard"/>
        </w:rPr>
        <w:t>5 </w:t>
      </w:r>
      <w:r>
        <w:rPr>
          <w:rFonts w:hint="eastAsia"/>
          <w:lang w:eastAsia="zh-Hans"/>
          <w14:ligatures w14:val="standard"/>
        </w:rPr>
        <w:t>Conclusions</w:t>
      </w:r>
    </w:p>
    <w:p>
      <w:pPr>
        <w:pStyle w:val="141"/>
        <w:rPr>
          <w:rFonts w:hint="eastAsia"/>
          <w:sz w:val="18"/>
          <w:szCs w:val="21"/>
          <w:lang w:eastAsia="zh-Hans"/>
        </w:rPr>
      </w:pPr>
      <w:r>
        <w:rPr>
          <w:rFonts w:hint="eastAsia"/>
          <w:sz w:val="18"/>
          <w:szCs w:val="21"/>
          <w:lang w:eastAsia="zh-Hans"/>
        </w:rPr>
        <w:t>Since the hybrid fuzzing test was proposed, it has experienced two upsurges. The first was officially proposed and named hybrid fuzzing</w:t>
      </w:r>
      <w:r>
        <w:rPr>
          <w:sz w:val="18"/>
          <w:szCs w:val="21"/>
          <w:lang w:eastAsia="zh-Hans"/>
        </w:rPr>
        <w:t>[16]</w:t>
      </w:r>
      <w:r>
        <w:rPr>
          <w:rFonts w:hint="eastAsia"/>
          <w:sz w:val="18"/>
          <w:szCs w:val="21"/>
          <w:lang w:eastAsia="zh-Hans"/>
        </w:rPr>
        <w:t xml:space="preserve">. Since then, researchers have begun to pay attention to such a branch. The second time was to combine </w:t>
      </w:r>
      <w:r>
        <w:rPr>
          <w:sz w:val="18"/>
          <w:szCs w:val="21"/>
          <w:lang w:eastAsia="zh-Hans"/>
        </w:rPr>
        <w:t>AFL[1] and</w:t>
      </w:r>
      <w:r>
        <w:rPr>
          <w:rFonts w:hint="eastAsia"/>
          <w:sz w:val="18"/>
          <w:szCs w:val="21"/>
          <w:lang w:eastAsia="zh-Hans"/>
        </w:rPr>
        <w:t xml:space="preserve"> </w:t>
      </w:r>
      <w:r>
        <w:rPr>
          <w:sz w:val="18"/>
          <w:szCs w:val="21"/>
          <w:lang w:eastAsia="zh-Hans"/>
        </w:rPr>
        <w:t>D</w:t>
      </w:r>
      <w:r>
        <w:rPr>
          <w:rFonts w:hint="eastAsia"/>
          <w:sz w:val="18"/>
          <w:szCs w:val="21"/>
          <w:lang w:eastAsia="zh-Hans"/>
        </w:rPr>
        <w:t>riller</w:t>
      </w:r>
      <w:r>
        <w:rPr>
          <w:sz w:val="18"/>
          <w:szCs w:val="21"/>
          <w:lang w:eastAsia="zh-Hans"/>
        </w:rPr>
        <w:t>[10]</w:t>
      </w:r>
      <w:r>
        <w:rPr>
          <w:rFonts w:hint="eastAsia"/>
          <w:sz w:val="18"/>
          <w:szCs w:val="21"/>
          <w:lang w:eastAsia="zh-Hans"/>
        </w:rPr>
        <w:t xml:space="preserve"> to determine a mode that conforms to execution and fuzz testing. A large number of researchers began to pay attention to this type of research. Hybrid fuzzing technology has become one of the most important branches of fuzzing technology. With the development of compliance execution and the development of fuzzing, hybrid fuzzing technology will also have lasting development.</w:t>
      </w:r>
    </w:p>
    <w:p>
      <w:pPr>
        <w:pStyle w:val="141"/>
        <w:rPr>
          <w:rFonts w:hint="eastAsia"/>
          <w:sz w:val="18"/>
          <w:szCs w:val="21"/>
          <w:lang w:eastAsia="zh-Hans"/>
        </w:rPr>
      </w:pPr>
      <w:bookmarkStart w:id="0" w:name="_GoBack"/>
      <w:bookmarkEnd w:id="0"/>
    </w:p>
    <w:p>
      <w:pPr>
        <w:pStyle w:val="199"/>
        <w:rPr>
          <w14:ligatures w14:val="standard"/>
        </w:rPr>
      </w:pPr>
      <w:r>
        <w:rPr>
          <w14:ligatures w14:val="standard"/>
        </w:rPr>
        <w:t>REFERENCES</w:t>
      </w:r>
    </w:p>
    <w:p>
      <w:pPr>
        <w:pStyle w:val="244"/>
        <w:rPr>
          <w:lang w:eastAsia="zh-Hans"/>
          <w14:ligatures w14:val="standard"/>
        </w:rPr>
      </w:pPr>
      <w:r>
        <w:rPr>
          <w:lang w:eastAsia="zh-Hans"/>
          <w14:ligatures w14:val="standard"/>
        </w:rPr>
        <w:t>[1] M. Zalewski, American fuzzy lop, https://lcamtuf.coredump.cx/afl/</w:t>
      </w:r>
    </w:p>
    <w:p>
      <w:pPr>
        <w:pStyle w:val="244"/>
        <w:rPr>
          <w:lang w:eastAsia="zh-Hans"/>
          <w14:ligatures w14:val="standard"/>
        </w:rPr>
      </w:pPr>
      <w:r>
        <w:rPr>
          <w:lang w:eastAsia="zh-Hans"/>
          <w14:ligatures w14:val="standard"/>
        </w:rPr>
        <w:t>[2] Google: honggfuzz (2018). https://github.com/google/honggfuzz</w:t>
      </w:r>
    </w:p>
    <w:p>
      <w:pPr>
        <w:pStyle w:val="244"/>
        <w:rPr>
          <w:lang w:eastAsia="zh-Hans"/>
          <w14:ligatures w14:val="standard"/>
        </w:rPr>
      </w:pPr>
      <w:r>
        <w:rPr>
          <w:lang w:eastAsia="zh-Hans"/>
          <w14:ligatures w14:val="standard"/>
        </w:rPr>
        <w:t>[3] Serebryany K. OSS-Fuzz-Google's continuous fuzzing service for open source software[J]. 2017.</w:t>
      </w:r>
    </w:p>
    <w:p>
      <w:pPr>
        <w:pStyle w:val="244"/>
        <w:rPr>
          <w:lang w:eastAsia="zh-Hans"/>
          <w14:ligatures w14:val="standard"/>
        </w:rPr>
      </w:pPr>
      <w:r>
        <w:rPr>
          <w:lang w:eastAsia="zh-Hans"/>
          <w14:ligatures w14:val="standard"/>
        </w:rPr>
        <w:t>[4] Gan S, Zhang C, Qin X, et al. Collafl: Path sensitive fuzzing[C]//2018 IEEE Symposium on Security and Privacy (SP). IEEE, 2018: 679-696.</w:t>
      </w:r>
    </w:p>
    <w:p>
      <w:pPr>
        <w:pStyle w:val="244"/>
        <w:rPr>
          <w:lang w:eastAsia="zh-Hans"/>
          <w14:ligatures w14:val="standard"/>
        </w:rPr>
      </w:pPr>
      <w:r>
        <w:rPr>
          <w:lang w:eastAsia="zh-Hans"/>
          <w14:ligatures w14:val="standard"/>
        </w:rPr>
        <w:t xml:space="preserve">[5] C. Lyu, S. Ji, C. Zhang, Y. Li, W. H. Lee, Y. Song, R. Beyah(2019). MOPT: Optimized mutation scheduling for fuzzers. In 28th USENIX Security Symposium. (USENIX Security 19) , 1949-1966. </w:t>
      </w:r>
    </w:p>
    <w:p>
      <w:pPr>
        <w:pStyle w:val="244"/>
        <w:rPr>
          <w:lang w:eastAsia="zh-Hans"/>
          <w14:ligatures w14:val="standard"/>
        </w:rPr>
      </w:pPr>
      <w:r>
        <w:rPr>
          <w:lang w:eastAsia="zh-Hans"/>
          <w14:ligatures w14:val="standard"/>
        </w:rPr>
        <w:t>[6] Böhme M, Pham V T, Roychoudhury A(2017). Coverage-based greybox fuzzing as markov chain. IEEE Transactions on Software Engineering, 45(5): 489-506.</w:t>
      </w:r>
    </w:p>
    <w:p>
      <w:pPr>
        <w:pStyle w:val="244"/>
        <w:rPr>
          <w:lang w:eastAsia="zh-Hans"/>
          <w14:ligatures w14:val="standard"/>
        </w:rPr>
      </w:pPr>
      <w:r>
        <w:rPr>
          <w:lang w:eastAsia="zh-Hans"/>
          <w14:ligatures w14:val="standard"/>
        </w:rPr>
        <w:t xml:space="preserve">[7] Baldoni R, Coppa E, D’elia D C, et al. A survey of symbolic execution techniques[J]. ACM Computing Surveys (CSUR), 2018, 51(3): 1-39. </w:t>
      </w:r>
    </w:p>
    <w:p>
      <w:pPr>
        <w:pStyle w:val="244"/>
        <w:rPr>
          <w:lang w:eastAsia="zh-Hans"/>
          <w14:ligatures w14:val="standard"/>
        </w:rPr>
      </w:pPr>
      <w:r>
        <w:rPr>
          <w:lang w:eastAsia="zh-Hans"/>
          <w14:ligatures w14:val="standard"/>
        </w:rPr>
        <w:t xml:space="preserve">[8] Majumdar, Rupak , and K. Sen . "Hybrid Concolic Testing." International Conference on Software Engineering IEEE, 2007. </w:t>
      </w:r>
    </w:p>
    <w:p>
      <w:pPr>
        <w:pStyle w:val="244"/>
        <w:rPr>
          <w:lang w:eastAsia="zh-Hans"/>
          <w14:ligatures w14:val="standard"/>
        </w:rPr>
      </w:pPr>
      <w:r>
        <w:rPr>
          <w:lang w:eastAsia="zh-Hans"/>
          <w14:ligatures w14:val="standard"/>
        </w:rPr>
        <w:t xml:space="preserve">[9] Xie Xiaofei, Xie Xiaofei, Li Xiaohong, et al. Hybrid testing method based on symbolic execution and fuzzy testing [J].  Journal of Software, 2019, Vol.30Issue(10):3071-3089. </w:t>
      </w:r>
    </w:p>
    <w:p>
      <w:pPr>
        <w:pStyle w:val="244"/>
        <w:rPr>
          <w:lang w:eastAsia="zh-Hans"/>
          <w14:ligatures w14:val="standard"/>
        </w:rPr>
      </w:pPr>
      <w:r>
        <w:rPr>
          <w:lang w:eastAsia="zh-Hans"/>
          <w14:ligatures w14:val="standard"/>
        </w:rPr>
        <w:t>[10] Stephens N, Grosen J, Salls C, Dutcher A, Vigna G(2016, February). Driller: Augmenting Fuzzing Through Selective Symbolic Execution. NDSS, 16(2016): 1-16.</w:t>
      </w:r>
    </w:p>
    <w:p>
      <w:pPr>
        <w:pStyle w:val="244"/>
        <w:rPr>
          <w:lang w:eastAsia="zh-Hans"/>
          <w14:ligatures w14:val="standard"/>
        </w:rPr>
      </w:pPr>
      <w:r>
        <w:rPr>
          <w:lang w:eastAsia="zh-Hans"/>
          <w14:ligatures w14:val="standard"/>
        </w:rPr>
        <w:t xml:space="preserve">[11] Chess B, McGraw G. Static analysis for security[J]. IEEE security &amp; privacy, 2004, 2(6): 76-79. </w:t>
      </w:r>
    </w:p>
    <w:p>
      <w:pPr>
        <w:pStyle w:val="244"/>
        <w:rPr>
          <w:lang w:eastAsia="zh-Hans"/>
          <w14:ligatures w14:val="standard"/>
        </w:rPr>
      </w:pPr>
      <w:r>
        <w:rPr>
          <w:lang w:eastAsia="zh-Hans"/>
          <w14:ligatures w14:val="standard"/>
        </w:rPr>
        <w:t>[12] King J C. Symbolic execution and program testing[J]. Communications of the ACM, 1976, 19(7): 385-394.</w:t>
      </w:r>
    </w:p>
    <w:p>
      <w:pPr>
        <w:pStyle w:val="244"/>
        <w:rPr>
          <w:lang w:eastAsia="zh-Hans"/>
          <w14:ligatures w14:val="standard"/>
        </w:rPr>
      </w:pPr>
      <w:r>
        <w:rPr>
          <w:lang w:eastAsia="zh-Hans"/>
          <w14:ligatures w14:val="standard"/>
        </w:rPr>
        <w:t>[13] Miller B P, Koski D, Lee C P, et al. Fuzz revisited: A re-examination of the reliability of UNIX utilities and services[R]. University of Wisconsin-Madison Department of Computer Sciences, 1995.</w:t>
      </w:r>
    </w:p>
    <w:p>
      <w:pPr>
        <w:pStyle w:val="244"/>
        <w:rPr>
          <w:lang w:eastAsia="zh-Hans"/>
          <w14:ligatures w14:val="standard"/>
        </w:rPr>
      </w:pPr>
      <w:r>
        <w:rPr>
          <w:lang w:eastAsia="zh-Hans"/>
          <w14:ligatures w14:val="standard"/>
        </w:rPr>
        <w:t>[14] Peng H, Shoshitaishvili Y, Payer M. T-Fuzz: fuzzing by program transformation[C]//2018 IEEE Symposium on Security and Privacy (SP). IEEE, 2018: 697-710.</w:t>
      </w:r>
    </w:p>
    <w:p>
      <w:pPr>
        <w:pStyle w:val="244"/>
        <w:rPr>
          <w:lang w:eastAsia="zh-Hans"/>
          <w14:ligatures w14:val="standard"/>
        </w:rPr>
      </w:pPr>
      <w:r>
        <w:rPr>
          <w:lang w:eastAsia="zh-Hans"/>
          <w14:ligatures w14:val="standard"/>
        </w:rPr>
        <w:t>[15] You W, Liu X, Ma S, Perry D, Zhang X, Liang B(2019, May). SLF: fuzzing without valid seed inputs. In 2019 IEEE/ACM 41st International Conference on Software Engineering (ICSE). IEEE, 2019: 712-723.</w:t>
      </w:r>
    </w:p>
    <w:p>
      <w:pPr>
        <w:pStyle w:val="244"/>
        <w:rPr>
          <w:lang w:eastAsia="zh-Hans"/>
          <w14:ligatures w14:val="standard"/>
        </w:rPr>
      </w:pPr>
      <w:r>
        <w:rPr>
          <w:lang w:eastAsia="zh-Hans"/>
          <w14:ligatures w14:val="standard"/>
        </w:rPr>
        <w:t>[16] Pak B S. Hybrid fuzz testing: Discovering software bugs via fuzzing and symbolic execution[J]. School of Computer Science Carnegie Mellon University, 2012.</w:t>
      </w:r>
    </w:p>
    <w:p>
      <w:pPr>
        <w:pStyle w:val="244"/>
        <w:rPr>
          <w:lang w:eastAsia="zh-Hans"/>
          <w14:ligatures w14:val="standard"/>
        </w:rPr>
      </w:pPr>
      <w:r>
        <w:rPr>
          <w:lang w:eastAsia="zh-Hans"/>
          <w14:ligatures w14:val="standard"/>
        </w:rPr>
        <w:t>[17] QSYM Yun I, Lee S, Xu M, et al. {QSYM}: A practical concolic execution engine tailored for hybrid fuzzing[C]//27th {USENIX} Security Symposium ({USENIX} Security 18). 2018: 745-761.</w:t>
      </w:r>
    </w:p>
    <w:p>
      <w:pPr>
        <w:pStyle w:val="244"/>
        <w:rPr>
          <w:lang w:eastAsia="zh-Hans"/>
          <w14:ligatures w14:val="standard"/>
        </w:rPr>
      </w:pPr>
      <w:r>
        <w:rPr>
          <w:lang w:eastAsia="zh-Hans"/>
          <w14:ligatures w14:val="standard"/>
        </w:rPr>
        <w:t xml:space="preserve">[18] Chen Y, Li P, Xu J, et al. SAVIOR: towards bug-driven hybrid testing[C]//2020 IEEE Symposium on Security and Privacy (SP). IEEE, 2020: 1580-1596. </w:t>
      </w:r>
    </w:p>
    <w:p>
      <w:pPr>
        <w:pStyle w:val="244"/>
        <w:rPr>
          <w:lang w:eastAsia="zh-Hans"/>
          <w14:ligatures w14:val="standard"/>
        </w:rPr>
      </w:pPr>
      <w:r>
        <w:rPr>
          <w:lang w:eastAsia="zh-Hans"/>
          <w14:ligatures w14:val="standard"/>
        </w:rPr>
        <w:t>[19] Cadar C, Dunbar D, Engler D R. Klee: unassisted and automatic generation of high-coverage tests for complex systems programs[C]//OSDI. 2008, 8: 209-224.</w:t>
      </w:r>
    </w:p>
    <w:p>
      <w:pPr>
        <w:pStyle w:val="244"/>
        <w:rPr>
          <w:lang w:eastAsia="zh-Hans"/>
          <w14:ligatures w14:val="standard"/>
        </w:rPr>
      </w:pPr>
      <w:r>
        <w:rPr>
          <w:lang w:eastAsia="zh-Hans"/>
          <w14:ligatures w14:val="standard"/>
        </w:rPr>
        <w:t>[20] PANGOLIN: Incremental Hybrid Fuzzing withPolyhedral Path AbstractionHeqing Huang, Peisen Yao, Rongxin Wu, Qingkai Shi and Charles Zhang.</w:t>
      </w:r>
    </w:p>
    <w:p>
      <w:pPr>
        <w:pStyle w:val="244"/>
        <w:rPr>
          <w14:ligatures w14:val="standard"/>
        </w:rPr>
      </w:pPr>
    </w:p>
    <w:p>
      <w:pPr>
        <w:pStyle w:val="379"/>
        <w:rPr>
          <w:vanish/>
          <w:color w:val="auto"/>
          <w:sz w:val="14"/>
          <w:szCs w:val="14"/>
          <w14:ligatures w14:val="standard"/>
        </w:rPr>
      </w:pPr>
      <w:r>
        <w:rPr>
          <w:vanish/>
          <w:color w:val="auto"/>
          <w:sz w:val="14"/>
          <w:szCs w:val="14"/>
          <w14:ligatures w14:val="standard"/>
        </w:rPr>
        <w:t>Conference Name:ACM Woodstock conference</w:t>
      </w:r>
    </w:p>
    <w:p>
      <w:pPr>
        <w:pStyle w:val="379"/>
        <w:rPr>
          <w:vanish/>
          <w:color w:val="auto"/>
          <w:sz w:val="14"/>
          <w:szCs w:val="14"/>
          <w14:ligatures w14:val="standard"/>
        </w:rPr>
      </w:pPr>
      <w:r>
        <w:rPr>
          <w:vanish/>
          <w:color w:val="auto"/>
          <w:sz w:val="14"/>
          <w:szCs w:val="14"/>
          <w14:ligatures w14:val="standard"/>
        </w:rPr>
        <w:t>Conference Short Name:WOODSTOCK’18</w:t>
      </w:r>
    </w:p>
    <w:p>
      <w:pPr>
        <w:pStyle w:val="379"/>
        <w:rPr>
          <w:vanish/>
          <w:color w:val="auto"/>
          <w:sz w:val="14"/>
          <w:szCs w:val="14"/>
          <w14:ligatures w14:val="standard"/>
        </w:rPr>
      </w:pPr>
      <w:r>
        <w:rPr>
          <w:vanish/>
          <w:color w:val="auto"/>
          <w:sz w:val="14"/>
          <w:szCs w:val="14"/>
          <w14:ligatures w14:val="standard"/>
        </w:rPr>
        <w:t>Conference Location:El Paso, Texas USA</w:t>
      </w:r>
    </w:p>
    <w:p>
      <w:pPr>
        <w:pStyle w:val="379"/>
        <w:rPr>
          <w:vanish/>
          <w:color w:val="auto"/>
          <w:sz w:val="14"/>
          <w:szCs w:val="14"/>
          <w14:ligatures w14:val="standard"/>
        </w:rPr>
      </w:pPr>
      <w:r>
        <w:rPr>
          <w:vanish/>
          <w:color w:val="auto"/>
          <w:sz w:val="14"/>
          <w:szCs w:val="14"/>
          <w14:ligatures w14:val="standard"/>
        </w:rPr>
        <w:t>ISBN:978-1-4503-0000-0/18/06</w:t>
      </w:r>
    </w:p>
    <w:p>
      <w:pPr>
        <w:pStyle w:val="379"/>
        <w:rPr>
          <w:vanish/>
          <w:color w:val="auto"/>
          <w:sz w:val="14"/>
          <w:szCs w:val="14"/>
          <w14:ligatures w14:val="standard"/>
        </w:rPr>
      </w:pPr>
      <w:r>
        <w:rPr>
          <w:vanish/>
          <w:color w:val="auto"/>
          <w:sz w:val="14"/>
          <w:szCs w:val="14"/>
          <w14:ligatures w14:val="standard"/>
        </w:rPr>
        <w:t>Year:2018</w:t>
      </w:r>
    </w:p>
    <w:p>
      <w:pPr>
        <w:pStyle w:val="379"/>
        <w:rPr>
          <w:vanish/>
          <w:color w:val="auto"/>
          <w:sz w:val="14"/>
          <w:szCs w:val="14"/>
          <w14:ligatures w14:val="standard"/>
        </w:rPr>
      </w:pPr>
      <w:r>
        <w:rPr>
          <w:vanish/>
          <w:color w:val="auto"/>
          <w:sz w:val="14"/>
          <w:szCs w:val="14"/>
          <w14:ligatures w14:val="standard"/>
        </w:rPr>
        <w:t>Date:June</w:t>
      </w:r>
    </w:p>
    <w:p>
      <w:pPr>
        <w:pStyle w:val="379"/>
        <w:rPr>
          <w:vanish/>
          <w:color w:val="auto"/>
          <w:sz w:val="14"/>
          <w:szCs w:val="14"/>
          <w14:ligatures w14:val="standard"/>
        </w:rPr>
      </w:pPr>
      <w:r>
        <w:rPr>
          <w:vanish/>
          <w:color w:val="auto"/>
          <w:sz w:val="14"/>
          <w:szCs w:val="14"/>
          <w14:ligatures w14:val="standard"/>
        </w:rPr>
        <w:t>Copyright Year:2018</w:t>
      </w:r>
    </w:p>
    <w:p>
      <w:pPr>
        <w:pStyle w:val="379"/>
        <w:rPr>
          <w:vanish/>
          <w:color w:val="auto"/>
          <w:sz w:val="14"/>
          <w:szCs w:val="14"/>
          <w14:ligatures w14:val="standard"/>
        </w:rPr>
      </w:pPr>
      <w:r>
        <w:rPr>
          <w:vanish/>
          <w:color w:val="auto"/>
          <w:sz w:val="14"/>
          <w:szCs w:val="14"/>
          <w14:ligatures w14:val="standard"/>
        </w:rPr>
        <w:t>Copyright Statement:rightsretained</w:t>
      </w:r>
    </w:p>
    <w:p>
      <w:pPr>
        <w:pStyle w:val="379"/>
        <w:rPr>
          <w:vanish/>
          <w:color w:val="auto"/>
          <w:sz w:val="14"/>
          <w:szCs w:val="14"/>
          <w14:ligatures w14:val="standard"/>
        </w:rPr>
      </w:pPr>
      <w:r>
        <w:rPr>
          <w:vanish/>
          <w:color w:val="auto"/>
          <w:sz w:val="14"/>
          <w:szCs w:val="14"/>
          <w14:ligatures w14:val="standard"/>
        </w:rPr>
        <w:t>DOI:10.1145/1234567890</w:t>
      </w:r>
    </w:p>
    <w:p>
      <w:pPr>
        <w:pStyle w:val="379"/>
        <w:rPr>
          <w:vanish/>
          <w:color w:val="auto"/>
          <w:sz w:val="14"/>
          <w:szCs w:val="14"/>
          <w14:ligatures w14:val="standard"/>
        </w:rPr>
      </w:pPr>
      <w:r>
        <w:rPr>
          <w:vanish/>
          <w:color w:val="auto"/>
          <w:sz w:val="14"/>
          <w:szCs w:val="14"/>
          <w14:ligatures w14:val="standard"/>
        </w:rPr>
        <w:t>RRH: F. Surname et al.</w:t>
      </w:r>
    </w:p>
    <w:p>
      <w:pPr>
        <w:pStyle w:val="379"/>
        <w:rPr>
          <w:color w:val="auto"/>
          <w:sz w:val="14"/>
          <w:szCs w:val="14"/>
          <w14:ligatures w14:val="standard"/>
        </w:rPr>
      </w:pPr>
      <w:r>
        <w:rPr>
          <w:vanish/>
          <w:color w:val="auto"/>
          <w:sz w:val="14"/>
          <w:szCs w:val="14"/>
          <w14:ligatures w14:val="standard"/>
        </w:rPr>
        <w:t>Price:$15.00</w:t>
      </w:r>
    </w:p>
    <w:sectPr>
      <w:endnotePr>
        <w:numFmt w:val="decimal"/>
      </w:endnotePr>
      <w:type w:val="continuous"/>
      <w:pgSz w:w="12240" w:h="15840"/>
      <w:pgMar w:top="1500" w:right="1080" w:bottom="1600" w:left="1080" w:header="1080" w:footer="1080" w:gutter="0"/>
      <w:pgNumType w:start="1"/>
      <w:cols w:space="48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PMingLiU">
    <w:altName w:val="宋体-繁"/>
    <w:panose1 w:val="02010601000101010101"/>
    <w:charset w:val="88"/>
    <w:family w:val="auto"/>
    <w:pitch w:val="default"/>
    <w:sig w:usb0="00000000" w:usb1="00000000" w:usb2="00000010" w:usb3="00000000" w:csb0="00100000" w:csb1="00000000"/>
  </w:font>
  <w:font w:name="Arial">
    <w:panose1 w:val="020B0604020202090204"/>
    <w:charset w:val="00"/>
    <w:family w:val="swiss"/>
    <w:pitch w:val="default"/>
    <w:sig w:usb0="E0000AFF" w:usb1="00007843" w:usb2="00000001" w:usb3="00000000" w:csb0="400001BF" w:csb1="DFF70000"/>
  </w:font>
  <w:font w:name="Linux Libertine">
    <w:altName w:val="苹方-简"/>
    <w:panose1 w:val="00000000000000000000"/>
    <w:charset w:val="00"/>
    <w:family w:val="auto"/>
    <w:pitch w:val="default"/>
    <w:sig w:usb0="00000000" w:usb1="00000000" w:usb2="02000020" w:usb3="00000000" w:csb0="000001BF" w:csb1="00000000"/>
  </w:font>
  <w:font w:name="MS Gothic">
    <w:altName w:val="冬青黑体简体中文"/>
    <w:panose1 w:val="020B0609070205080204"/>
    <w:charset w:val="80"/>
    <w:family w:val="modern"/>
    <w:pitch w:val="default"/>
    <w:sig w:usb0="00000000" w:usb1="00000000" w:usb2="08000012" w:usb3="00000000" w:csb0="0002009F" w:csb1="00000000"/>
  </w:font>
  <w:font w:name="Tahoma">
    <w:panose1 w:val="020B0604030504040204"/>
    <w:charset w:val="00"/>
    <w:family w:val="swiss"/>
    <w:pitch w:val="default"/>
    <w:sig w:usb0="E1002AFF" w:usb1="C000605B" w:usb2="00000029" w:usb3="00000000" w:csb0="200101FF" w:csb1="20280000"/>
  </w:font>
  <w:font w:name="Linux Biolinum">
    <w:altName w:val="苹方-简"/>
    <w:panose1 w:val="00000000000000000000"/>
    <w:charset w:val="00"/>
    <w:family w:val="auto"/>
    <w:pitch w:val="default"/>
    <w:sig w:usb0="00000000" w:usb1="00000000" w:usb2="00000020" w:usb3="00000000" w:csb0="000001BF" w:csb1="00000000"/>
  </w:font>
  <w:font w:name="Arial Unicode MS">
    <w:panose1 w:val="020B0604020202020204"/>
    <w:charset w:val="86"/>
    <w:family w:val="swiss"/>
    <w:pitch w:val="default"/>
    <w:sig w:usb0="FFFFFFFF" w:usb1="E9FFFFFF" w:usb2="0000003F" w:usb3="00000000" w:csb0="603F01FF" w:csb1="FFFF0000"/>
  </w:font>
  <w:font w:name="Trebuchet MS">
    <w:panose1 w:val="020B0703020202090204"/>
    <w:charset w:val="00"/>
    <w:family w:val="swiss"/>
    <w:pitch w:val="default"/>
    <w:sig w:usb0="00000287" w:usb1="00000000" w:usb2="00000000" w:usb3="00000000" w:csb0="2000009F" w:csb1="00000000"/>
  </w:font>
  <w:font w:name="Lucida Console">
    <w:altName w:val="苹方-简"/>
    <w:panose1 w:val="020B0609040504020204"/>
    <w:charset w:val="00"/>
    <w:family w:val="modern"/>
    <w:pitch w:val="default"/>
    <w:sig w:usb0="00000000" w:usb1="00000000" w:usb2="00000000" w:usb3="00000000" w:csb0="0000001F" w:csb1="00000000"/>
  </w:font>
  <w:font w:name="Cambria Math">
    <w:altName w:val="Kingsoft Math"/>
    <w:panose1 w:val="02040503050406030204"/>
    <w:charset w:val="00"/>
    <w:family w:val="roman"/>
    <w:pitch w:val="default"/>
    <w:sig w:usb0="00000000" w:usb1="00000000" w:usb2="02000000"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Consolas">
    <w:altName w:val="苹方-简"/>
    <w:panose1 w:val="020B0609020204030204"/>
    <w:charset w:val="00"/>
    <w:family w:val="modern"/>
    <w:pitch w:val="default"/>
    <w:sig w:usb0="00000000" w:usb1="00000000" w:usb2="00000001" w:usb3="00000000" w:csb0="0000019F" w:csb1="00000000"/>
  </w:font>
  <w:font w:name="Verdana">
    <w:panose1 w:val="020B0804030504040204"/>
    <w:charset w:val="00"/>
    <w:family w:val="swiss"/>
    <w:pitch w:val="default"/>
    <w:sig w:usb0="A10006FF" w:usb1="4000205B" w:usb2="00000010" w:usb3="00000000" w:csb0="2000019F" w:csb1="00000000"/>
  </w:font>
  <w:font w:name="宋体-繁">
    <w:panose1 w:val="02010600040101010101"/>
    <w:charset w:val="86"/>
    <w:family w:val="auto"/>
    <w:pitch w:val="default"/>
    <w:sig w:usb0="00000287" w:usb1="080F0000" w:usb2="00000000" w:usb3="00000000" w:csb0="0004009F" w:csb1="DFD70000"/>
  </w:font>
  <w:font w:name="Kingsoft Math">
    <w:panose1 w:val="02040503050406030204"/>
    <w:charset w:val="00"/>
    <w:family w:val="auto"/>
    <w:pitch w:val="default"/>
    <w:sig w:usb0="80000087" w:usb1="00002068" w:usb2="00000000" w:usb3="00000000" w:csb0="2000019F" w:csb1="00000000"/>
  </w:font>
  <w:font w:name="儷宋 Pro">
    <w:panose1 w:val="02020300000000000000"/>
    <w:charset w:val="88"/>
    <w:family w:val="auto"/>
    <w:pitch w:val="default"/>
    <w:sig w:usb0="80000001" w:usb1="28091800" w:usb2="00000016" w:usb3="00000000" w:csb0="001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冬青黑体简体中文">
    <w:panose1 w:val="020B0300000000000000"/>
    <w:charset w:val="86"/>
    <w:family w:val="auto"/>
    <w:pitch w:val="default"/>
    <w:sig w:usb0="A00002BF" w:usb1="1ACF7CFA" w:usb2="00000016" w:usb3="00000000" w:csb0="00060007" w:csb1="00000000"/>
  </w:font>
  <w:font w:name="Hiragino Sans">
    <w:panose1 w:val="020B0300000000000000"/>
    <w:charset w:val="80"/>
    <w:family w:val="auto"/>
    <w:pitch w:val="default"/>
    <w:sig w:usb0="E00002FF" w:usb1="7AE7FFFF" w:usb2="00000012" w:usb3="00000000" w:csb0="0002000D"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1"/>
      <w:rPr>
        <w:rStyle w:val="79"/>
        <w:rFonts w:ascii="Linux Biolinum" w:hAnsi="Linux Biolinum" w:cs="Linux Biolinum"/>
      </w:rPr>
    </w:pPr>
  </w:p>
  <w:p>
    <w:pPr>
      <w:pStyle w:val="51"/>
      <w:ind w:right="360"/>
      <w:rPr>
        <w:rFonts w:ascii="Linux Biolinum" w:hAnsi="Linux Biolinum" w:cs="Linux Biolinum"/>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4"/>
            <w:tabs>
              <w:tab w:val="clear" w:pos="4320"/>
              <w:tab w:val="clear" w:pos="8640"/>
            </w:tabs>
            <w:jc w:val="left"/>
            <w:rPr>
              <w:rFonts w:ascii="Linux Biolinum" w:hAnsi="Linux Biolinum" w:cs="Linux Biolinum"/>
            </w:rPr>
          </w:pPr>
          <w:r>
            <w:rPr>
              <w:rFonts w:hint="eastAsia"/>
              <w:lang w:eastAsia="zh-Hans"/>
              <w14:ligatures w14:val="standard"/>
            </w:rPr>
            <w:t>A</w:t>
          </w:r>
          <w:r>
            <w:rPr>
              <w:lang w:eastAsia="zh-Hans"/>
              <w14:ligatures w14:val="standard"/>
            </w:rPr>
            <w:t xml:space="preserve"> </w:t>
          </w:r>
          <w:r>
            <w:rPr>
              <w:rFonts w:hint="eastAsia"/>
              <w:lang w:eastAsia="zh-Hans"/>
              <w14:ligatures w14:val="standard"/>
            </w:rPr>
            <w:t>Survey</w:t>
          </w:r>
          <w:r>
            <w:rPr>
              <w:lang w:eastAsia="zh-Hans"/>
              <w14:ligatures w14:val="standard"/>
            </w:rPr>
            <w:t xml:space="preserve"> </w:t>
          </w:r>
          <w:r>
            <w:rPr>
              <w:rFonts w:hint="eastAsia"/>
              <w:lang w:eastAsia="zh-Hans"/>
              <w14:ligatures w14:val="standard"/>
            </w:rPr>
            <w:t>of</w:t>
          </w:r>
          <w:r>
            <w:rPr>
              <w:lang w:eastAsia="zh-Hans"/>
              <w14:ligatures w14:val="standard"/>
            </w:rPr>
            <w:t xml:space="preserve"> </w:t>
          </w:r>
          <w:r>
            <w:rPr>
              <w:rFonts w:hint="eastAsia"/>
              <w:lang w:eastAsia="zh-Hans"/>
              <w14:ligatures w14:val="standard"/>
            </w:rPr>
            <w:t>Hybrid</w:t>
          </w:r>
          <w:r>
            <w:rPr>
              <w:lang w:eastAsia="zh-Hans"/>
              <w14:ligatures w14:val="standard"/>
            </w:rPr>
            <w:t xml:space="preserve"> </w:t>
          </w:r>
          <w:r>
            <w:rPr>
              <w:rFonts w:hint="eastAsia"/>
              <w:lang w:eastAsia="zh-Hans"/>
              <w14:ligatures w14:val="standard"/>
            </w:rPr>
            <w:t>Fuzzing</w:t>
          </w:r>
          <w:r>
            <w:rPr>
              <w:lang w:eastAsia="zh-Hans"/>
              <w14:ligatures w14:val="standard"/>
            </w:rPr>
            <w:t xml:space="preserve"> </w:t>
          </w:r>
          <w:r>
            <w:rPr>
              <w:rFonts w:hint="eastAsia"/>
              <w:lang w:eastAsia="zh-Hans"/>
              <w14:ligatures w14:val="standard"/>
            </w:rPr>
            <w:t>b</w:t>
          </w:r>
          <w:r>
            <w:rPr>
              <w:lang w:eastAsia="zh-Hans"/>
              <w14:ligatures w14:val="standard"/>
            </w:rPr>
            <w:t xml:space="preserve">ased on </w:t>
          </w:r>
          <w:r>
            <w:rPr>
              <w:rFonts w:hint="eastAsia"/>
              <w:lang w:eastAsia="zh-Hans"/>
              <w14:ligatures w14:val="standard"/>
            </w:rPr>
            <w:t>S</w:t>
          </w:r>
          <w:r>
            <w:rPr>
              <w:lang w:eastAsia="zh-Hans"/>
              <w14:ligatures w14:val="standard"/>
            </w:rPr>
            <w:t xml:space="preserve">ymbolic </w:t>
          </w:r>
          <w:r>
            <w:rPr>
              <w:rFonts w:hint="eastAsia"/>
              <w:lang w:eastAsia="zh-Hans"/>
              <w14:ligatures w14:val="standard"/>
            </w:rPr>
            <w:t>E</w:t>
          </w:r>
          <w:r>
            <w:rPr>
              <w:lang w:eastAsia="zh-Hans"/>
              <w14:ligatures w14:val="standard"/>
            </w:rPr>
            <w:t>xecution</w:t>
          </w:r>
        </w:p>
      </w:tc>
      <w:tc>
        <w:tcPr>
          <w:tcW w:w="2500" w:type="pct"/>
          <w:vAlign w:val="center"/>
        </w:tcPr>
        <w:p>
          <w:pPr>
            <w:pStyle w:val="54"/>
            <w:tabs>
              <w:tab w:val="clear" w:pos="4320"/>
              <w:tab w:val="clear" w:pos="8640"/>
            </w:tabs>
            <w:wordWrap w:val="0"/>
            <w:jc w:val="right"/>
            <w:rPr>
              <w:rFonts w:ascii="Linux Biolinum" w:hAnsi="Linux Biolinum" w:cs="Linux Biolinum"/>
            </w:rPr>
          </w:pPr>
          <w:r>
            <w:rPr>
              <w:rFonts w:ascii="Linux Biolinum" w:hAnsi="Linux Biolinum" w:cs="Linux Biolinum"/>
            </w:rPr>
            <w:t>CIAT 2020</w:t>
          </w:r>
        </w:p>
      </w:tc>
    </w:tr>
  </w:tbl>
  <w:p>
    <w:pPr>
      <w:pStyle w:val="5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6"/>
      <w:tblW w:w="5000" w:type="pct"/>
      <w:tblInd w:w="0" w:type="dxa"/>
      <w:tblLayout w:type="autofit"/>
      <w:tblCellMar>
        <w:top w:w="0" w:type="dxa"/>
        <w:left w:w="108" w:type="dxa"/>
        <w:bottom w:w="0" w:type="dxa"/>
        <w:right w:w="108" w:type="dxa"/>
      </w:tblCellMar>
    </w:tblPr>
    <w:tblGrid>
      <w:gridCol w:w="5148"/>
      <w:gridCol w:w="5148"/>
    </w:tblGrid>
    <w:tr>
      <w:tc>
        <w:tcPr>
          <w:tcW w:w="2500" w:type="pct"/>
          <w:vAlign w:val="center"/>
        </w:tcPr>
        <w:p>
          <w:pPr>
            <w:pStyle w:val="54"/>
            <w:tabs>
              <w:tab w:val="clear" w:pos="4320"/>
              <w:tab w:val="clear" w:pos="8640"/>
            </w:tabs>
            <w:jc w:val="left"/>
            <w:rPr>
              <w:rFonts w:ascii="Linux Biolinum" w:hAnsi="Linux Biolinum" w:cs="Linux Biolinum"/>
            </w:rPr>
          </w:pPr>
          <w:r>
            <w:rPr>
              <w:rFonts w:ascii="Linux Biolinum" w:hAnsi="Linux Biolinum" w:cs="Linux Biolinum"/>
            </w:rPr>
            <w:t>CIAT 2020</w:t>
          </w:r>
        </w:p>
      </w:tc>
      <w:tc>
        <w:tcPr>
          <w:tcW w:w="2500" w:type="pct"/>
          <w:vAlign w:val="center"/>
        </w:tcPr>
        <w:p>
          <w:pPr>
            <w:pStyle w:val="54"/>
            <w:tabs>
              <w:tab w:val="clear" w:pos="4320"/>
              <w:tab w:val="clear" w:pos="8640"/>
            </w:tabs>
            <w:jc w:val="right"/>
            <w:rPr>
              <w:rFonts w:ascii="Linux Biolinum" w:hAnsi="Linux Biolinum" w:cs="Linux Biolinum"/>
            </w:rPr>
          </w:pPr>
          <w:r>
            <w:rPr>
              <w:rFonts w:ascii="Linux Biolinum" w:hAnsi="Linux Biolinum" w:cs="Linux Biolinum"/>
            </w:rPr>
            <w:t>Tao Zhang et al.</w:t>
          </w:r>
        </w:p>
      </w:tc>
    </w:tr>
  </w:tbl>
  <w:p>
    <w:pPr>
      <w:pStyle w:val="5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tentative="0">
      <w:start w:val="1"/>
      <w:numFmt w:val="decimal"/>
      <w:pStyle w:val="60"/>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44"/>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35"/>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16"/>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43"/>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19"/>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33"/>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3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2"/>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6"/>
      <w:lvlText w:val=""/>
      <w:lvlJc w:val="left"/>
      <w:pPr>
        <w:tabs>
          <w:tab w:val="left" w:pos="360"/>
        </w:tabs>
        <w:ind w:left="360" w:hanging="360"/>
      </w:pPr>
      <w:rPr>
        <w:rFonts w:hint="default" w:ascii="Symbol" w:hAnsi="Symbol"/>
      </w:rPr>
    </w:lvl>
  </w:abstractNum>
  <w:abstractNum w:abstractNumId="10">
    <w:nsid w:val="0C7E5D2E"/>
    <w:multiLevelType w:val="multilevel"/>
    <w:tmpl w:val="0C7E5D2E"/>
    <w:lvl w:ilvl="0" w:tentative="0">
      <w:start w:val="1"/>
      <w:numFmt w:val="none"/>
      <w:pStyle w:val="287"/>
      <w:lvlText w:val="Acknowledgment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1">
    <w:nsid w:val="2D170EA7"/>
    <w:multiLevelType w:val="multilevel"/>
    <w:tmpl w:val="2D170EA7"/>
    <w:lvl w:ilvl="0" w:tentative="0">
      <w:start w:val="1"/>
      <w:numFmt w:val="decimal"/>
      <w:pStyle w:val="284"/>
      <w:suff w:val="nothing"/>
      <w:lvlText w:val="%1. "/>
      <w:lvlJc w:val="left"/>
      <w:pPr>
        <w:ind w:left="0" w:firstLine="0"/>
      </w:pPr>
      <w:rPr>
        <w:rFonts w:hint="default"/>
      </w:rPr>
    </w:lvl>
    <w:lvl w:ilvl="1" w:tentative="0">
      <w:start w:val="1"/>
      <w:numFmt w:val="decimal"/>
      <w:suff w:val="nothing"/>
      <w:lvlText w:val="%1.%2 "/>
      <w:lvlJc w:val="left"/>
      <w:pPr>
        <w:ind w:left="0" w:firstLine="0"/>
      </w:pPr>
      <w:rPr>
        <w:rFonts w:hint="default"/>
      </w:rPr>
    </w:lvl>
    <w:lvl w:ilvl="2" w:tentative="0">
      <w:start w:val="1"/>
      <w:numFmt w:val="decimal"/>
      <w:suff w:val="nothing"/>
      <w:lvlText w:val="%1.%2.%3 "/>
      <w:lvlJc w:val="left"/>
      <w:pPr>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440"/>
        </w:tabs>
        <w:ind w:left="1440" w:hanging="144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800"/>
        </w:tabs>
        <w:ind w:left="1800" w:hanging="1800"/>
      </w:pPr>
      <w:rPr>
        <w:rFonts w:hint="default"/>
      </w:rPr>
    </w:lvl>
  </w:abstractNum>
  <w:abstractNum w:abstractNumId="12">
    <w:nsid w:val="46876897"/>
    <w:multiLevelType w:val="multilevel"/>
    <w:tmpl w:val="46876897"/>
    <w:lvl w:ilvl="0" w:tentative="0">
      <w:start w:val="1"/>
      <w:numFmt w:val="none"/>
      <w:pStyle w:val="289"/>
      <w:lvlText w:val="Appendix"/>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3">
    <w:nsid w:val="52CA544A"/>
    <w:multiLevelType w:val="singleLevel"/>
    <w:tmpl w:val="52CA544A"/>
    <w:lvl w:ilvl="0" w:tentative="0">
      <w:start w:val="1"/>
      <w:numFmt w:val="decimal"/>
      <w:pStyle w:val="459"/>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4">
    <w:nsid w:val="612D4DC5"/>
    <w:multiLevelType w:val="multilevel"/>
    <w:tmpl w:val="612D4DC5"/>
    <w:lvl w:ilvl="0" w:tentative="0">
      <w:start w:val="1"/>
      <w:numFmt w:val="bullet"/>
      <w:pStyle w:val="10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6204797A"/>
    <w:multiLevelType w:val="multilevel"/>
    <w:tmpl w:val="6204797A"/>
    <w:lvl w:ilvl="0" w:tentative="0">
      <w:start w:val="1"/>
      <w:numFmt w:val="none"/>
      <w:pStyle w:val="307"/>
      <w:lvlText w:val="References"/>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6">
    <w:nsid w:val="6B8E7CF9"/>
    <w:multiLevelType w:val="multilevel"/>
    <w:tmpl w:val="6B8E7CF9"/>
    <w:lvl w:ilvl="0" w:tentative="0">
      <w:start w:val="1"/>
      <w:numFmt w:val="none"/>
      <w:pStyle w:val="288"/>
      <w:lvlText w:val="Abstract"/>
      <w:lvlJc w:val="left"/>
      <w:pPr>
        <w:tabs>
          <w:tab w:val="left" w:pos="0"/>
        </w:tabs>
        <w:ind w:left="0" w:firstLine="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7">
    <w:nsid w:val="799051AC"/>
    <w:multiLevelType w:val="multilevel"/>
    <w:tmpl w:val="799051AC"/>
    <w:lvl w:ilvl="0" w:tentative="0">
      <w:start w:val="1"/>
      <w:numFmt w:val="upperRoman"/>
      <w:lvlText w:val="Article %1."/>
      <w:lvlJc w:val="left"/>
      <w:pPr>
        <w:ind w:left="0" w:firstLine="0"/>
      </w:pPr>
    </w:lvl>
    <w:lvl w:ilvl="1" w:tentative="0">
      <w:start w:val="1"/>
      <w:numFmt w:val="decimalZero"/>
      <w:isLgl/>
      <w:lvlText w:val="Section %1.%2"/>
      <w:lvlJc w:val="left"/>
      <w:pPr>
        <w:ind w:left="0" w:firstLine="0"/>
      </w:pPr>
    </w:lvl>
    <w:lvl w:ilvl="2" w:tentative="0">
      <w:start w:val="1"/>
      <w:numFmt w:val="lowerLetter"/>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pStyle w:val="7"/>
      <w:lvlText w:val="%6)"/>
      <w:lvlJc w:val="left"/>
      <w:pPr>
        <w:ind w:left="1152" w:hanging="432"/>
      </w:pPr>
    </w:lvl>
    <w:lvl w:ilvl="6" w:tentative="0">
      <w:start w:val="1"/>
      <w:numFmt w:val="lowerRoman"/>
      <w:pStyle w:val="8"/>
      <w:lvlText w:val="%7)"/>
      <w:lvlJc w:val="right"/>
      <w:pPr>
        <w:ind w:left="1296" w:hanging="288"/>
      </w:pPr>
    </w:lvl>
    <w:lvl w:ilvl="7" w:tentative="0">
      <w:start w:val="1"/>
      <w:numFmt w:val="lowerLetter"/>
      <w:pStyle w:val="9"/>
      <w:lvlText w:val="%8."/>
      <w:lvlJc w:val="left"/>
      <w:pPr>
        <w:ind w:left="1440" w:hanging="432"/>
      </w:pPr>
    </w:lvl>
    <w:lvl w:ilvl="8" w:tentative="0">
      <w:start w:val="1"/>
      <w:numFmt w:val="lowerRoman"/>
      <w:pStyle w:val="10"/>
      <w:lvlText w:val="%9."/>
      <w:lvlJc w:val="right"/>
      <w:pPr>
        <w:ind w:left="1584" w:hanging="144"/>
      </w:pPr>
    </w:lvl>
  </w:abstractNum>
  <w:num w:numId="1">
    <w:abstractNumId w:val="17"/>
  </w:num>
  <w:num w:numId="2">
    <w:abstractNumId w:val="3"/>
  </w:num>
  <w:num w:numId="3">
    <w:abstractNumId w:val="5"/>
  </w:num>
  <w:num w:numId="4">
    <w:abstractNumId w:val="8"/>
  </w:num>
  <w:num w:numId="5">
    <w:abstractNumId w:val="9"/>
  </w:num>
  <w:num w:numId="6">
    <w:abstractNumId w:val="6"/>
  </w:num>
  <w:num w:numId="7">
    <w:abstractNumId w:val="2"/>
  </w:num>
  <w:num w:numId="8">
    <w:abstractNumId w:val="7"/>
  </w:num>
  <w:num w:numId="9">
    <w:abstractNumId w:val="4"/>
  </w:num>
  <w:num w:numId="10">
    <w:abstractNumId w:val="1"/>
  </w:num>
  <w:num w:numId="11">
    <w:abstractNumId w:val="0"/>
  </w:num>
  <w:num w:numId="12">
    <w:abstractNumId w:val="14"/>
  </w:num>
  <w:num w:numId="13">
    <w:abstractNumId w:val="11"/>
  </w:num>
  <w:num w:numId="14">
    <w:abstractNumId w:val="10"/>
  </w:num>
  <w:num w:numId="15">
    <w:abstractNumId w:val="16"/>
  </w:num>
  <w:num w:numId="16">
    <w:abstractNumId w:val="12"/>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linkStyles/>
  <w:attachedTemplate r:id="rId1"/>
  <w:documentProtection w:enforcement="0"/>
  <w:defaultTabStop w:val="708"/>
  <w:hyphenationZone w:val="283"/>
  <w:evenAndOddHeaders w:val="1"/>
  <w:characterSpacingControl w:val="doNotCompress"/>
  <w:endnotePr>
    <w:numFmt w:val="decimal"/>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C782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169E"/>
    <w:rsid w:val="0085553A"/>
    <w:rsid w:val="0085561F"/>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17AA"/>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346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2F5B4630"/>
    <w:rsid w:val="2F7F20E3"/>
    <w:rsid w:val="3FFE4707"/>
    <w:rsid w:val="4F9A0DC2"/>
    <w:rsid w:val="57AF1520"/>
    <w:rsid w:val="59F36DDB"/>
    <w:rsid w:val="5DE9102D"/>
    <w:rsid w:val="6EFFD8CC"/>
    <w:rsid w:val="6FB2F3CD"/>
    <w:rsid w:val="77FF6A93"/>
    <w:rsid w:val="781F33EA"/>
    <w:rsid w:val="7A7FDE63"/>
    <w:rsid w:val="7BFFD821"/>
    <w:rsid w:val="7F178AE2"/>
    <w:rsid w:val="7FB39768"/>
    <w:rsid w:val="7FBF6127"/>
    <w:rsid w:val="7FDA872B"/>
    <w:rsid w:val="7FFFB72E"/>
    <w:rsid w:val="B7FAA966"/>
    <w:rsid w:val="B99FCFB9"/>
    <w:rsid w:val="C7FD76B2"/>
    <w:rsid w:val="D2E7E058"/>
    <w:rsid w:val="D2FBF839"/>
    <w:rsid w:val="D7EF405D"/>
    <w:rsid w:val="DADB28EB"/>
    <w:rsid w:val="DF2198F3"/>
    <w:rsid w:val="E7FD1634"/>
    <w:rsid w:val="EADF3A3E"/>
    <w:rsid w:val="EFBB6B9C"/>
    <w:rsid w:val="F9B69705"/>
    <w:rsid w:val="FDFE8FFC"/>
    <w:rsid w:val="FF516BC3"/>
    <w:rsid w:val="FF7FDC1F"/>
    <w:rsid w:val="FFF2A552"/>
    <w:rsid w:val="FFFF8EBC"/>
  </w:rsids>
  <m:mathPr>
    <m:mathFont m:val="Cambria Math"/>
    <m:brkBin m:val="before"/>
    <m:brkBinSub m:val="--"/>
    <m:smallFrac m:val="0"/>
    <m:dispDef/>
    <m:lMargin m:val="0"/>
    <m:rMargin m:val="0"/>
    <m:defJc m:val="centerGroup"/>
    <m:wrapIndent m:val="1440"/>
    <m:intLim m:val="subSup"/>
    <m:naryLim m:val="undOvr"/>
  </m:mathPr>
  <w:doNotAutoCompressPictures/>
  <w:themeFontLang w:val="it-IT"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PMingLiU"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ocked="1"/>
    <w:lsdException w:qFormat="1" w:uiPriority="9" w:semiHidden="0" w:name="heading 2" w:locked="1"/>
    <w:lsdException w:qFormat="1" w:uiPriority="9" w:semiHidden="0" w:name="heading 3" w:locked="1"/>
    <w:lsdException w:qFormat="1" w:uiPriority="9" w:semiHidden="0" w:name="heading 4" w:locked="1"/>
    <w:lsdException w:qFormat="1" w:uiPriority="9" w:semiHidden="0" w:name="heading 5" w:locked="1"/>
    <w:lsdException w:qFormat="1" w:uiPriority="0" w:semiHidden="0" w:name="heading 6" w:locked="1"/>
    <w:lsdException w:qFormat="1" w:uiPriority="0" w:semiHidden="0" w:name="heading 7" w:locked="1"/>
    <w:lsdException w:qFormat="1" w:uiPriority="0" w:semiHidden="0" w:name="heading 8" w:locked="1"/>
    <w:lsdException w:qFormat="1" w:uiPriority="0" w:semiHidden="0" w:name="heading 9" w:locked="1"/>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iPriority="0" w:name="toc 1" w:locked="1"/>
    <w:lsdException w:uiPriority="0" w:name="toc 2" w:locked="1"/>
    <w:lsdException w:uiPriority="0" w:name="toc 3" w:locked="1"/>
    <w:lsdException w:uiPriority="0" w:name="toc 4" w:locked="1"/>
    <w:lsdException w:uiPriority="0" w:name="toc 5" w:locked="1"/>
    <w:lsdException w:uiPriority="0" w:name="toc 6" w:locked="1"/>
    <w:lsdException w:uiPriority="0" w:name="toc 7" w:locked="1"/>
    <w:lsdException w:uiPriority="0" w:name="toc 8" w:locked="1"/>
    <w:lsdException w:uiPriority="0" w:name="toc 9" w:locked="1"/>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name="header"/>
    <w:lsdException w:qFormat="1" w:unhideWhenUsed="0" w:uiPriority="0" w:semiHidden="0" w:name="footer"/>
    <w:lsdException w:qFormat="1" w:unhideWhenUsed="0" w:uiPriority="0" w:semiHidden="0" w:name="index heading"/>
    <w:lsdException w:qFormat="1" w:uiPriority="35" w:semiHidden="0" w:name="caption" w:locked="1"/>
    <w:lsdException w:uiPriority="0" w:name="table of figures"/>
    <w:lsdException w:unhideWhenUsed="0" w:uiPriority="0" w:semiHidden="0" w:name="envelope address"/>
    <w:lsdException w:qFormat="1" w:unhideWhenUsed="0" w:uiPriority="0" w:semiHidden="0" w:name="envelope return"/>
    <w:lsdException w:qFormat="1" w:uiPriority="99" w:semiHidden="0" w:name="footnote reference"/>
    <w:lsdException w:qFormat="1" w:unhideWhenUsed="0" w:uiPriority="0" w:semiHidden="0" w:name="annotation reference"/>
    <w:lsdException w:qFormat="1" w:uiPriority="99" w:semiHidden="0" w:name="line number"/>
    <w:lsdException w:qFormat="1" w:uiPriority="99" w:semiHidden="0" w:name="page number"/>
    <w:lsdException w:qFormat="1" w:uiPriority="99" w:semiHidden="0" w:name="endnote reference"/>
    <w:lsdException w:qFormat="1" w:uiPriority="99" w:semiHidden="0" w:name="endnote text"/>
    <w:lsdException w:uiPriority="0" w:name="table of authorities"/>
    <w:lsdException w:qFormat="1" w:unhideWhenUsed="0" w:uiPriority="0" w:semiHidden="0" w:name="macro"/>
    <w:lsdException w:uiPriority="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ocked="1"/>
    <w:lsdException w:qFormat="1" w:unhideWhenUsed="0" w:uiPriority="0" w:semiHidden="0" w:name="Closing"/>
    <w:lsdException w:qFormat="1"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11" w:semiHidden="0" w:name="Subtitle" w:locked="1"/>
    <w:lsdException w:qFormat="1" w:uiPriority="99"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iPriority="99" w:semiHidden="0" w:name="Hyperlink"/>
    <w:lsdException w:qFormat="1" w:uiPriority="99" w:semiHidden="0" w:name="FollowedHyperlink"/>
    <w:lsdException w:qFormat="1" w:unhideWhenUsed="0" w:uiPriority="22" w:semiHidden="0" w:name="Strong" w:locked="1"/>
    <w:lsdException w:qFormat="1" w:unhideWhenUsed="0" w:uiPriority="20" w:semiHidden="0" w:name="Emphasis" w:locked="1"/>
    <w:lsdException w:unhideWhenUsed="0" w:uiPriority="0" w:semiHidden="0" w:name="Document Map"/>
    <w:lsdException w:qFormat="1" w:unhideWhenUsed="0" w:uiPriority="0" w:semiHidden="0" w:name="Plain Text"/>
    <w:lsdException w:qFormat="1" w:unhideWhenUsed="0" w:uiPriority="0" w:semiHidden="0" w:name="E-mail Signature"/>
    <w:lsdException w:qFormat="1" w:uiPriority="99" w:semiHidden="0" w:name="Normal (Web)"/>
    <w:lsdException w:uiPriority="0" w:name="HTML Acronym"/>
    <w:lsdException w:qFormat="1" w:unhideWhenUsed="0" w:uiPriority="0" w:semiHidden="0" w:name="HTML Address"/>
    <w:lsdException w:uiPriority="0" w:name="HTML Cite"/>
    <w:lsdException w:uiPriority="0" w:name="HTML Code"/>
    <w:lsdException w:uiPriority="0" w:name="HTML Definition"/>
    <w:lsdException w:uiPriority="0" w:name="HTML Keyboard"/>
    <w:lsdException w:qFormat="1" w:unhideWhenUsed="0" w:uiPriority="0"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ocked="1"/>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64" w:lineRule="auto"/>
      <w:jc w:val="both"/>
    </w:pPr>
    <w:rPr>
      <w:rFonts w:ascii="Linux Libertine" w:hAnsi="Linux Libertine" w:eastAsiaTheme="minorHAnsi" w:cstheme="minorBidi"/>
      <w:sz w:val="18"/>
      <w:szCs w:val="22"/>
      <w:lang w:val="en-US" w:eastAsia="en-US" w:bidi="ar-SA"/>
    </w:rPr>
  </w:style>
  <w:style w:type="paragraph" w:styleId="2">
    <w:name w:val="heading 1"/>
    <w:basedOn w:val="1"/>
    <w:next w:val="1"/>
    <w:link w:val="105"/>
    <w:qFormat/>
    <w:locked/>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06"/>
    <w:unhideWhenUsed/>
    <w:qFormat/>
    <w:locked/>
    <w:uiPriority w:val="9"/>
    <w:pPr>
      <w:keepNext/>
      <w:keepLines/>
      <w:spacing w:before="200"/>
      <w:outlineLvl w:val="1"/>
    </w:pPr>
    <w:rPr>
      <w:rFonts w:asciiTheme="majorHAnsi" w:hAnsiTheme="majorHAnsi" w:eastAsiaTheme="majorEastAsia" w:cstheme="majorBidi"/>
      <w:b/>
      <w:bCs/>
      <w:color w:val="0070C0"/>
      <w:sz w:val="26"/>
      <w:szCs w:val="26"/>
    </w:rPr>
  </w:style>
  <w:style w:type="paragraph" w:styleId="4">
    <w:name w:val="heading 3"/>
    <w:basedOn w:val="1"/>
    <w:next w:val="1"/>
    <w:link w:val="107"/>
    <w:unhideWhenUsed/>
    <w:qFormat/>
    <w:locked/>
    <w:uiPriority w:val="9"/>
    <w:pPr>
      <w:keepNext/>
      <w:keepLines/>
      <w:spacing w:before="200"/>
      <w:outlineLvl w:val="2"/>
    </w:pPr>
    <w:rPr>
      <w:rFonts w:asciiTheme="majorHAnsi" w:hAnsiTheme="majorHAnsi" w:eastAsiaTheme="majorEastAsia" w:cstheme="majorBidi"/>
      <w:b/>
      <w:bCs/>
      <w:color w:val="953735" w:themeColor="accent2" w:themeShade="BF"/>
    </w:rPr>
  </w:style>
  <w:style w:type="paragraph" w:styleId="5">
    <w:name w:val="heading 4"/>
    <w:basedOn w:val="1"/>
    <w:next w:val="1"/>
    <w:link w:val="108"/>
    <w:unhideWhenUsed/>
    <w:qFormat/>
    <w:locked/>
    <w:uiPriority w:val="9"/>
    <w:pPr>
      <w:keepNext/>
      <w:keepLines/>
      <w:spacing w:before="200"/>
      <w:outlineLvl w:val="3"/>
    </w:pPr>
    <w:rPr>
      <w:rFonts w:asciiTheme="majorHAnsi" w:hAnsiTheme="majorHAnsi" w:eastAsiaTheme="majorEastAsia" w:cstheme="majorBidi"/>
      <w:bCs/>
      <w:i/>
      <w:iCs/>
      <w:color w:val="953735" w:themeColor="accent2" w:themeShade="BF"/>
    </w:rPr>
  </w:style>
  <w:style w:type="paragraph" w:styleId="6">
    <w:name w:val="heading 5"/>
    <w:basedOn w:val="1"/>
    <w:next w:val="1"/>
    <w:link w:val="109"/>
    <w:unhideWhenUsed/>
    <w:qFormat/>
    <w:locked/>
    <w:uiPriority w:val="9"/>
    <w:pPr>
      <w:keepNext/>
      <w:keepLines/>
      <w:spacing w:before="200"/>
      <w:outlineLvl w:val="4"/>
    </w:pPr>
    <w:rPr>
      <w:rFonts w:asciiTheme="majorHAnsi" w:hAnsiTheme="majorHAnsi" w:eastAsiaTheme="majorEastAsia" w:cstheme="majorBidi"/>
      <w:b/>
      <w:color w:val="4F6228" w:themeColor="accent3" w:themeShade="80"/>
      <w:sz w:val="20"/>
    </w:rPr>
  </w:style>
  <w:style w:type="paragraph" w:styleId="7">
    <w:name w:val="heading 6"/>
    <w:basedOn w:val="1"/>
    <w:next w:val="1"/>
    <w:link w:val="110"/>
    <w:unhideWhenUsed/>
    <w:qFormat/>
    <w:locked/>
    <w:uiPriority w:val="0"/>
    <w:pPr>
      <w:keepNext/>
      <w:numPr>
        <w:ilvl w:val="5"/>
        <w:numId w:val="1"/>
      </w:numPr>
      <w:spacing w:after="240"/>
      <w:outlineLvl w:val="5"/>
    </w:pPr>
    <w:rPr>
      <w:rFonts w:ascii="Times New Roman" w:hAnsi="Times New Roman" w:eastAsia="Times New Roman"/>
      <w:bCs/>
      <w:sz w:val="24"/>
      <w:lang w:val="en-GB" w:bidi="ar-DZ"/>
    </w:rPr>
  </w:style>
  <w:style w:type="paragraph" w:styleId="8">
    <w:name w:val="heading 7"/>
    <w:basedOn w:val="1"/>
    <w:next w:val="1"/>
    <w:link w:val="111"/>
    <w:unhideWhenUsed/>
    <w:qFormat/>
    <w:locked/>
    <w:uiPriority w:val="0"/>
    <w:pPr>
      <w:keepNext/>
      <w:numPr>
        <w:ilvl w:val="6"/>
        <w:numId w:val="1"/>
      </w:numPr>
      <w:spacing w:after="240"/>
      <w:outlineLvl w:val="6"/>
    </w:pPr>
    <w:rPr>
      <w:rFonts w:ascii="Times New Roman" w:hAnsi="Times New Roman" w:eastAsia="Times New Roman"/>
      <w:b/>
      <w:sz w:val="24"/>
      <w:szCs w:val="24"/>
      <w:lang w:val="en-GB" w:bidi="ar-DZ"/>
    </w:rPr>
  </w:style>
  <w:style w:type="paragraph" w:styleId="9">
    <w:name w:val="heading 8"/>
    <w:basedOn w:val="1"/>
    <w:next w:val="1"/>
    <w:link w:val="112"/>
    <w:unhideWhenUsed/>
    <w:qFormat/>
    <w:locked/>
    <w:uiPriority w:val="0"/>
    <w:pPr>
      <w:keepNext/>
      <w:numPr>
        <w:ilvl w:val="7"/>
        <w:numId w:val="1"/>
      </w:numPr>
      <w:spacing w:after="240"/>
      <w:outlineLvl w:val="7"/>
    </w:pPr>
    <w:rPr>
      <w:rFonts w:ascii="Times New Roman" w:hAnsi="Times New Roman" w:eastAsia="Times New Roman"/>
      <w:b/>
      <w:i/>
      <w:iCs/>
      <w:sz w:val="24"/>
      <w:szCs w:val="24"/>
      <w:lang w:val="en-GB" w:bidi="ar-DZ"/>
    </w:rPr>
  </w:style>
  <w:style w:type="paragraph" w:styleId="10">
    <w:name w:val="heading 9"/>
    <w:basedOn w:val="1"/>
    <w:next w:val="1"/>
    <w:link w:val="113"/>
    <w:unhideWhenUsed/>
    <w:qFormat/>
    <w:locked/>
    <w:uiPriority w:val="0"/>
    <w:pPr>
      <w:keepNext/>
      <w:numPr>
        <w:ilvl w:val="8"/>
        <w:numId w:val="1"/>
      </w:numPr>
      <w:spacing w:after="240"/>
      <w:outlineLvl w:val="8"/>
    </w:pPr>
    <w:rPr>
      <w:rFonts w:ascii="Times New Roman" w:hAnsi="Times New Roman" w:eastAsia="Times New Roman" w:cs="Arial"/>
      <w:i/>
      <w:sz w:val="24"/>
      <w:lang w:val="en-GB" w:bidi="ar-DZ"/>
    </w:rPr>
  </w:style>
  <w:style w:type="character" w:default="1" w:styleId="76">
    <w:name w:val="Default Paragraph Font"/>
    <w:unhideWhenUsed/>
    <w:qFormat/>
    <w:uiPriority w:val="1"/>
  </w:style>
  <w:style w:type="table" w:default="1" w:styleId="86">
    <w:name w:val="Normal Table"/>
    <w:unhideWhenUsed/>
    <w:qFormat/>
    <w:uiPriority w:val="99"/>
    <w:tblPr>
      <w:tblCellMar>
        <w:top w:w="0" w:type="dxa"/>
        <w:left w:w="108" w:type="dxa"/>
        <w:bottom w:w="0" w:type="dxa"/>
        <w:right w:w="108" w:type="dxa"/>
      </w:tblCellMar>
    </w:tblPr>
  </w:style>
  <w:style w:type="paragraph" w:styleId="11">
    <w:name w:val="List 3"/>
    <w:basedOn w:val="1"/>
    <w:qFormat/>
    <w:uiPriority w:val="0"/>
    <w:pPr>
      <w:ind w:left="1080" w:hanging="360"/>
      <w:contextualSpacing/>
    </w:pPr>
  </w:style>
  <w:style w:type="paragraph" w:styleId="12">
    <w:name w:val="annotation subject"/>
    <w:basedOn w:val="13"/>
    <w:next w:val="13"/>
    <w:link w:val="99"/>
    <w:qFormat/>
    <w:uiPriority w:val="0"/>
    <w:rPr>
      <w:b/>
      <w:bCs/>
    </w:rPr>
  </w:style>
  <w:style w:type="paragraph" w:styleId="13">
    <w:name w:val="annotation text"/>
    <w:basedOn w:val="1"/>
    <w:link w:val="98"/>
    <w:qFormat/>
    <w:uiPriority w:val="0"/>
    <w:rPr>
      <w:sz w:val="20"/>
    </w:rPr>
  </w:style>
  <w:style w:type="paragraph" w:styleId="14">
    <w:name w:val="Body Text First Indent"/>
    <w:basedOn w:val="15"/>
    <w:link w:val="439"/>
    <w:qFormat/>
    <w:uiPriority w:val="0"/>
    <w:pPr>
      <w:spacing w:after="0"/>
      <w:ind w:firstLine="360"/>
    </w:pPr>
  </w:style>
  <w:style w:type="paragraph" w:styleId="15">
    <w:name w:val="Body Text"/>
    <w:basedOn w:val="1"/>
    <w:link w:val="436"/>
    <w:qFormat/>
    <w:uiPriority w:val="0"/>
    <w:pPr>
      <w:spacing w:after="120"/>
    </w:pPr>
  </w:style>
  <w:style w:type="paragraph" w:styleId="16">
    <w:name w:val="List Number 2"/>
    <w:basedOn w:val="1"/>
    <w:qFormat/>
    <w:uiPriority w:val="0"/>
    <w:pPr>
      <w:numPr>
        <w:ilvl w:val="0"/>
        <w:numId w:val="2"/>
      </w:numPr>
      <w:contextualSpacing/>
    </w:pPr>
  </w:style>
  <w:style w:type="paragraph" w:styleId="17">
    <w:name w:val="macro"/>
    <w:link w:val="452"/>
    <w:qFormat/>
    <w:uiPriority w:val="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hAnsi="Consolas" w:cs="Consolas" w:eastAsiaTheme="minorHAnsi"/>
      <w:lang w:val="en-US" w:eastAsia="en-US" w:bidi="ar-SA"/>
    </w:rPr>
  </w:style>
  <w:style w:type="paragraph" w:styleId="18">
    <w:name w:val="Note Heading"/>
    <w:basedOn w:val="1"/>
    <w:next w:val="1"/>
    <w:link w:val="454"/>
    <w:qFormat/>
    <w:uiPriority w:val="0"/>
  </w:style>
  <w:style w:type="paragraph" w:styleId="19">
    <w:name w:val="List Bullet 4"/>
    <w:basedOn w:val="1"/>
    <w:qFormat/>
    <w:uiPriority w:val="0"/>
    <w:pPr>
      <w:numPr>
        <w:ilvl w:val="0"/>
        <w:numId w:val="3"/>
      </w:numPr>
      <w:contextualSpacing/>
    </w:pPr>
  </w:style>
  <w:style w:type="paragraph" w:styleId="20">
    <w:name w:val="index 8"/>
    <w:basedOn w:val="1"/>
    <w:next w:val="1"/>
    <w:qFormat/>
    <w:uiPriority w:val="0"/>
    <w:pPr>
      <w:ind w:left="1440" w:hanging="180"/>
    </w:pPr>
  </w:style>
  <w:style w:type="paragraph" w:styleId="21">
    <w:name w:val="E-mail Signature"/>
    <w:basedOn w:val="1"/>
    <w:link w:val="447"/>
    <w:qFormat/>
    <w:uiPriority w:val="0"/>
  </w:style>
  <w:style w:type="paragraph" w:styleId="22">
    <w:name w:val="List Number"/>
    <w:basedOn w:val="1"/>
    <w:qFormat/>
    <w:uiPriority w:val="0"/>
    <w:pPr>
      <w:numPr>
        <w:ilvl w:val="0"/>
        <w:numId w:val="4"/>
      </w:numPr>
      <w:contextualSpacing/>
    </w:pPr>
  </w:style>
  <w:style w:type="paragraph" w:styleId="23">
    <w:name w:val="Normal Indent"/>
    <w:basedOn w:val="1"/>
    <w:qFormat/>
    <w:uiPriority w:val="0"/>
    <w:pPr>
      <w:ind w:left="720"/>
    </w:pPr>
  </w:style>
  <w:style w:type="paragraph" w:styleId="24">
    <w:name w:val="caption"/>
    <w:basedOn w:val="1"/>
    <w:next w:val="1"/>
    <w:unhideWhenUsed/>
    <w:qFormat/>
    <w:locked/>
    <w:uiPriority w:val="35"/>
    <w:rPr>
      <w:b/>
      <w:bCs/>
      <w:color w:val="4F81BD" w:themeColor="accent1"/>
      <w:szCs w:val="18"/>
      <w14:textFill>
        <w14:solidFill>
          <w14:schemeClr w14:val="accent1"/>
        </w14:solidFill>
      </w14:textFill>
    </w:rPr>
  </w:style>
  <w:style w:type="paragraph" w:styleId="25">
    <w:name w:val="index 5"/>
    <w:basedOn w:val="1"/>
    <w:next w:val="1"/>
    <w:qFormat/>
    <w:uiPriority w:val="0"/>
    <w:pPr>
      <w:ind w:left="900" w:hanging="180"/>
    </w:pPr>
  </w:style>
  <w:style w:type="paragraph" w:styleId="26">
    <w:name w:val="List Bullet"/>
    <w:basedOn w:val="1"/>
    <w:qFormat/>
    <w:uiPriority w:val="0"/>
    <w:pPr>
      <w:numPr>
        <w:ilvl w:val="0"/>
        <w:numId w:val="5"/>
      </w:numPr>
      <w:contextualSpacing/>
    </w:pPr>
  </w:style>
  <w:style w:type="paragraph" w:styleId="27">
    <w:name w:val="envelope address"/>
    <w:basedOn w:val="1"/>
    <w:uiPriority w:val="0"/>
    <w:pPr>
      <w:framePr w:w="7920" w:h="1980" w:hRule="exact" w:hSpace="180" w:wrap="around" w:vAnchor="margin" w:hAnchor="page" w:xAlign="center" w:yAlign="bottom"/>
      <w:ind w:left="2880"/>
    </w:pPr>
    <w:rPr>
      <w:rFonts w:asciiTheme="majorHAnsi" w:hAnsiTheme="majorHAnsi" w:eastAsiaTheme="majorEastAsia" w:cstheme="majorBidi"/>
      <w:sz w:val="24"/>
      <w:szCs w:val="24"/>
    </w:rPr>
  </w:style>
  <w:style w:type="paragraph" w:styleId="28">
    <w:name w:val="Document Map"/>
    <w:basedOn w:val="1"/>
    <w:link w:val="446"/>
    <w:uiPriority w:val="0"/>
    <w:rPr>
      <w:rFonts w:ascii="Tahoma" w:hAnsi="Tahoma" w:cs="Tahoma"/>
      <w:sz w:val="16"/>
      <w:szCs w:val="16"/>
    </w:rPr>
  </w:style>
  <w:style w:type="paragraph" w:styleId="29">
    <w:name w:val="index 6"/>
    <w:basedOn w:val="1"/>
    <w:next w:val="1"/>
    <w:uiPriority w:val="0"/>
    <w:pPr>
      <w:ind w:left="1080" w:hanging="180"/>
    </w:pPr>
  </w:style>
  <w:style w:type="paragraph" w:styleId="30">
    <w:name w:val="Salutation"/>
    <w:basedOn w:val="1"/>
    <w:next w:val="1"/>
    <w:link w:val="404"/>
    <w:unhideWhenUsed/>
    <w:qFormat/>
    <w:uiPriority w:val="99"/>
  </w:style>
  <w:style w:type="paragraph" w:styleId="31">
    <w:name w:val="Body Text 3"/>
    <w:basedOn w:val="1"/>
    <w:link w:val="438"/>
    <w:qFormat/>
    <w:uiPriority w:val="0"/>
    <w:pPr>
      <w:spacing w:after="120"/>
    </w:pPr>
    <w:rPr>
      <w:sz w:val="16"/>
      <w:szCs w:val="16"/>
    </w:rPr>
  </w:style>
  <w:style w:type="paragraph" w:styleId="32">
    <w:name w:val="Closing"/>
    <w:basedOn w:val="1"/>
    <w:link w:val="444"/>
    <w:qFormat/>
    <w:uiPriority w:val="0"/>
    <w:pPr>
      <w:ind w:left="4320"/>
    </w:pPr>
  </w:style>
  <w:style w:type="paragraph" w:styleId="33">
    <w:name w:val="List Bullet 3"/>
    <w:basedOn w:val="1"/>
    <w:qFormat/>
    <w:uiPriority w:val="0"/>
    <w:pPr>
      <w:numPr>
        <w:ilvl w:val="0"/>
        <w:numId w:val="6"/>
      </w:numPr>
      <w:contextualSpacing/>
    </w:pPr>
  </w:style>
  <w:style w:type="paragraph" w:styleId="34">
    <w:name w:val="Body Text Indent"/>
    <w:basedOn w:val="1"/>
    <w:link w:val="440"/>
    <w:qFormat/>
    <w:uiPriority w:val="0"/>
    <w:pPr>
      <w:spacing w:after="120"/>
      <w:ind w:left="360"/>
    </w:pPr>
  </w:style>
  <w:style w:type="paragraph" w:styleId="35">
    <w:name w:val="List Number 3"/>
    <w:basedOn w:val="1"/>
    <w:qFormat/>
    <w:uiPriority w:val="0"/>
    <w:pPr>
      <w:numPr>
        <w:ilvl w:val="0"/>
        <w:numId w:val="7"/>
      </w:numPr>
      <w:contextualSpacing/>
    </w:pPr>
  </w:style>
  <w:style w:type="paragraph" w:styleId="36">
    <w:name w:val="List 2"/>
    <w:basedOn w:val="1"/>
    <w:qFormat/>
    <w:uiPriority w:val="0"/>
    <w:pPr>
      <w:ind w:left="720" w:hanging="360"/>
      <w:contextualSpacing/>
    </w:pPr>
  </w:style>
  <w:style w:type="paragraph" w:styleId="37">
    <w:name w:val="List Continue"/>
    <w:basedOn w:val="1"/>
    <w:qFormat/>
    <w:uiPriority w:val="0"/>
    <w:pPr>
      <w:spacing w:after="120"/>
      <w:ind w:left="360"/>
      <w:contextualSpacing/>
    </w:pPr>
  </w:style>
  <w:style w:type="paragraph" w:styleId="38">
    <w:name w:val="Block Text"/>
    <w:basedOn w:val="1"/>
    <w:qFormat/>
    <w:uiPriority w:val="0"/>
    <w:pPr>
      <w:pBdr>
        <w:top w:val="single" w:color="4F81BD" w:themeColor="accent1" w:sz="2" w:space="10"/>
        <w:left w:val="single" w:color="4F81BD" w:themeColor="accent1" w:sz="2" w:space="10"/>
        <w:bottom w:val="single" w:color="4F81BD" w:themeColor="accent1" w:sz="2" w:space="10"/>
        <w:right w:val="single" w:color="4F81BD" w:themeColor="accent1" w:sz="2" w:space="10"/>
      </w:pBdr>
      <w:ind w:left="1152" w:right="1152"/>
    </w:pPr>
    <w:rPr>
      <w:rFonts w:asciiTheme="minorHAnsi" w:hAnsiTheme="minorHAnsi" w:eastAsiaTheme="minorEastAsia"/>
      <w:i/>
      <w:iCs/>
      <w:color w:val="4F81BD" w:themeColor="accent1"/>
      <w14:textFill>
        <w14:solidFill>
          <w14:schemeClr w14:val="accent1"/>
        </w14:solidFill>
      </w14:textFill>
    </w:rPr>
  </w:style>
  <w:style w:type="paragraph" w:styleId="39">
    <w:name w:val="List Bullet 2"/>
    <w:basedOn w:val="1"/>
    <w:qFormat/>
    <w:uiPriority w:val="0"/>
    <w:pPr>
      <w:numPr>
        <w:ilvl w:val="0"/>
        <w:numId w:val="8"/>
      </w:numPr>
      <w:contextualSpacing/>
    </w:pPr>
  </w:style>
  <w:style w:type="paragraph" w:styleId="40">
    <w:name w:val="HTML Address"/>
    <w:basedOn w:val="1"/>
    <w:link w:val="448"/>
    <w:qFormat/>
    <w:uiPriority w:val="0"/>
    <w:rPr>
      <w:i/>
      <w:iCs/>
    </w:rPr>
  </w:style>
  <w:style w:type="paragraph" w:styleId="41">
    <w:name w:val="index 4"/>
    <w:basedOn w:val="1"/>
    <w:next w:val="1"/>
    <w:qFormat/>
    <w:uiPriority w:val="0"/>
    <w:pPr>
      <w:ind w:left="720" w:hanging="180"/>
    </w:pPr>
  </w:style>
  <w:style w:type="paragraph" w:styleId="42">
    <w:name w:val="Plain Text"/>
    <w:basedOn w:val="1"/>
    <w:link w:val="455"/>
    <w:qFormat/>
    <w:uiPriority w:val="0"/>
    <w:rPr>
      <w:rFonts w:ascii="Consolas" w:hAnsi="Consolas" w:cs="Consolas"/>
      <w:sz w:val="21"/>
      <w:szCs w:val="21"/>
    </w:rPr>
  </w:style>
  <w:style w:type="paragraph" w:styleId="43">
    <w:name w:val="List Bullet 5"/>
    <w:basedOn w:val="1"/>
    <w:qFormat/>
    <w:uiPriority w:val="0"/>
    <w:pPr>
      <w:numPr>
        <w:ilvl w:val="0"/>
        <w:numId w:val="9"/>
      </w:numPr>
      <w:contextualSpacing/>
    </w:pPr>
  </w:style>
  <w:style w:type="paragraph" w:styleId="44">
    <w:name w:val="List Number 4"/>
    <w:basedOn w:val="1"/>
    <w:qFormat/>
    <w:uiPriority w:val="0"/>
    <w:pPr>
      <w:numPr>
        <w:ilvl w:val="0"/>
        <w:numId w:val="10"/>
      </w:numPr>
      <w:contextualSpacing/>
    </w:pPr>
  </w:style>
  <w:style w:type="paragraph" w:styleId="45">
    <w:name w:val="index 3"/>
    <w:basedOn w:val="1"/>
    <w:next w:val="1"/>
    <w:qFormat/>
    <w:uiPriority w:val="0"/>
    <w:pPr>
      <w:ind w:left="540" w:hanging="180"/>
    </w:pPr>
  </w:style>
  <w:style w:type="paragraph" w:styleId="46">
    <w:name w:val="Date"/>
    <w:basedOn w:val="1"/>
    <w:next w:val="1"/>
    <w:link w:val="445"/>
    <w:qFormat/>
    <w:uiPriority w:val="0"/>
  </w:style>
  <w:style w:type="paragraph" w:styleId="47">
    <w:name w:val="Body Text Indent 2"/>
    <w:basedOn w:val="1"/>
    <w:link w:val="442"/>
    <w:qFormat/>
    <w:uiPriority w:val="0"/>
    <w:pPr>
      <w:spacing w:after="120" w:line="480" w:lineRule="auto"/>
      <w:ind w:left="360"/>
    </w:pPr>
  </w:style>
  <w:style w:type="paragraph" w:styleId="48">
    <w:name w:val="endnote text"/>
    <w:basedOn w:val="1"/>
    <w:link w:val="91"/>
    <w:unhideWhenUsed/>
    <w:qFormat/>
    <w:uiPriority w:val="99"/>
    <w:rPr>
      <w:sz w:val="20"/>
      <w:szCs w:val="20"/>
    </w:rPr>
  </w:style>
  <w:style w:type="paragraph" w:styleId="49">
    <w:name w:val="List Continue 5"/>
    <w:basedOn w:val="1"/>
    <w:qFormat/>
    <w:uiPriority w:val="0"/>
    <w:pPr>
      <w:spacing w:after="120"/>
      <w:ind w:left="1800"/>
      <w:contextualSpacing/>
    </w:pPr>
  </w:style>
  <w:style w:type="paragraph" w:styleId="50">
    <w:name w:val="Balloon Text"/>
    <w:basedOn w:val="1"/>
    <w:link w:val="88"/>
    <w:semiHidden/>
    <w:qFormat/>
    <w:uiPriority w:val="0"/>
    <w:rPr>
      <w:rFonts w:ascii="Tahoma" w:hAnsi="Tahoma" w:cs="Tahoma"/>
      <w:sz w:val="16"/>
      <w:szCs w:val="16"/>
    </w:rPr>
  </w:style>
  <w:style w:type="paragraph" w:styleId="51">
    <w:name w:val="footer"/>
    <w:basedOn w:val="1"/>
    <w:link w:val="90"/>
    <w:qFormat/>
    <w:uiPriority w:val="0"/>
    <w:pPr>
      <w:tabs>
        <w:tab w:val="center" w:pos="4320"/>
        <w:tab w:val="right" w:pos="8640"/>
      </w:tabs>
    </w:pPr>
  </w:style>
  <w:style w:type="paragraph" w:styleId="52">
    <w:name w:val="envelope return"/>
    <w:basedOn w:val="1"/>
    <w:qFormat/>
    <w:uiPriority w:val="0"/>
    <w:rPr>
      <w:rFonts w:asciiTheme="majorHAnsi" w:hAnsiTheme="majorHAnsi" w:eastAsiaTheme="majorEastAsia" w:cstheme="majorBidi"/>
      <w:sz w:val="20"/>
      <w:szCs w:val="20"/>
    </w:rPr>
  </w:style>
  <w:style w:type="paragraph" w:styleId="53">
    <w:name w:val="Body Text First Indent 2"/>
    <w:basedOn w:val="34"/>
    <w:link w:val="441"/>
    <w:qFormat/>
    <w:uiPriority w:val="0"/>
    <w:pPr>
      <w:spacing w:after="0"/>
      <w:ind w:firstLine="360"/>
    </w:pPr>
  </w:style>
  <w:style w:type="paragraph" w:styleId="54">
    <w:name w:val="header"/>
    <w:basedOn w:val="1"/>
    <w:link w:val="89"/>
    <w:semiHidden/>
    <w:qFormat/>
    <w:uiPriority w:val="0"/>
    <w:pPr>
      <w:tabs>
        <w:tab w:val="center" w:pos="4320"/>
        <w:tab w:val="right" w:pos="8640"/>
      </w:tabs>
    </w:pPr>
  </w:style>
  <w:style w:type="paragraph" w:styleId="55">
    <w:name w:val="Signature"/>
    <w:basedOn w:val="1"/>
    <w:link w:val="456"/>
    <w:qFormat/>
    <w:uiPriority w:val="0"/>
    <w:pPr>
      <w:ind w:left="4320"/>
    </w:pPr>
  </w:style>
  <w:style w:type="paragraph" w:styleId="56">
    <w:name w:val="List Continue 4"/>
    <w:basedOn w:val="1"/>
    <w:qFormat/>
    <w:uiPriority w:val="0"/>
    <w:pPr>
      <w:spacing w:after="120"/>
      <w:ind w:left="1440"/>
      <w:contextualSpacing/>
    </w:pPr>
  </w:style>
  <w:style w:type="paragraph" w:styleId="57">
    <w:name w:val="index heading"/>
    <w:basedOn w:val="1"/>
    <w:next w:val="58"/>
    <w:qFormat/>
    <w:uiPriority w:val="0"/>
    <w:rPr>
      <w:rFonts w:asciiTheme="majorHAnsi" w:hAnsiTheme="majorHAnsi" w:eastAsiaTheme="majorEastAsia" w:cstheme="majorBidi"/>
      <w:b/>
      <w:bCs/>
    </w:rPr>
  </w:style>
  <w:style w:type="paragraph" w:styleId="58">
    <w:name w:val="index 1"/>
    <w:basedOn w:val="1"/>
    <w:next w:val="1"/>
    <w:qFormat/>
    <w:uiPriority w:val="0"/>
    <w:pPr>
      <w:ind w:left="180" w:hanging="180"/>
    </w:pPr>
  </w:style>
  <w:style w:type="paragraph" w:styleId="59">
    <w:name w:val="Subtitle"/>
    <w:basedOn w:val="1"/>
    <w:next w:val="1"/>
    <w:link w:val="268"/>
    <w:qFormat/>
    <w:locked/>
    <w:uiPriority w:val="11"/>
    <w:pPr>
      <w:spacing w:before="120" w:after="60"/>
      <w:jc w:val="center"/>
    </w:pPr>
    <w:rPr>
      <w:rFonts w:ascii="Linux Biolinum" w:hAnsi="Linux Biolinum" w:eastAsiaTheme="majorEastAsia" w:cstheme="majorBidi"/>
      <w:iCs/>
      <w:sz w:val="24"/>
      <w:szCs w:val="24"/>
    </w:rPr>
  </w:style>
  <w:style w:type="paragraph" w:styleId="60">
    <w:name w:val="List Number 5"/>
    <w:basedOn w:val="1"/>
    <w:qFormat/>
    <w:uiPriority w:val="0"/>
    <w:pPr>
      <w:numPr>
        <w:ilvl w:val="0"/>
        <w:numId w:val="11"/>
      </w:numPr>
      <w:contextualSpacing/>
    </w:pPr>
  </w:style>
  <w:style w:type="paragraph" w:styleId="61">
    <w:name w:val="List"/>
    <w:basedOn w:val="1"/>
    <w:qFormat/>
    <w:uiPriority w:val="0"/>
    <w:pPr>
      <w:ind w:left="360" w:hanging="360"/>
      <w:contextualSpacing/>
    </w:pPr>
  </w:style>
  <w:style w:type="paragraph" w:styleId="62">
    <w:name w:val="footnote text"/>
    <w:basedOn w:val="1"/>
    <w:link w:val="282"/>
    <w:qFormat/>
    <w:uiPriority w:val="0"/>
    <w:pPr>
      <w:spacing w:line="240" w:lineRule="auto"/>
    </w:pPr>
    <w:rPr>
      <w:sz w:val="14"/>
    </w:rPr>
  </w:style>
  <w:style w:type="paragraph" w:styleId="63">
    <w:name w:val="List 5"/>
    <w:basedOn w:val="1"/>
    <w:qFormat/>
    <w:uiPriority w:val="0"/>
    <w:pPr>
      <w:ind w:left="1800" w:hanging="360"/>
      <w:contextualSpacing/>
    </w:pPr>
  </w:style>
  <w:style w:type="paragraph" w:styleId="64">
    <w:name w:val="Body Text Indent 3"/>
    <w:basedOn w:val="1"/>
    <w:link w:val="443"/>
    <w:qFormat/>
    <w:uiPriority w:val="0"/>
    <w:pPr>
      <w:spacing w:after="120"/>
      <w:ind w:left="360"/>
    </w:pPr>
    <w:rPr>
      <w:sz w:val="16"/>
      <w:szCs w:val="16"/>
    </w:rPr>
  </w:style>
  <w:style w:type="paragraph" w:styleId="65">
    <w:name w:val="index 7"/>
    <w:basedOn w:val="1"/>
    <w:next w:val="1"/>
    <w:qFormat/>
    <w:uiPriority w:val="0"/>
    <w:pPr>
      <w:ind w:left="1260" w:hanging="180"/>
    </w:pPr>
  </w:style>
  <w:style w:type="paragraph" w:styleId="66">
    <w:name w:val="index 9"/>
    <w:basedOn w:val="1"/>
    <w:next w:val="1"/>
    <w:qFormat/>
    <w:uiPriority w:val="0"/>
    <w:pPr>
      <w:ind w:left="1620" w:hanging="180"/>
    </w:pPr>
  </w:style>
  <w:style w:type="paragraph" w:styleId="67">
    <w:name w:val="Body Text 2"/>
    <w:basedOn w:val="1"/>
    <w:link w:val="437"/>
    <w:qFormat/>
    <w:uiPriority w:val="0"/>
    <w:pPr>
      <w:spacing w:after="120" w:line="480" w:lineRule="auto"/>
    </w:pPr>
  </w:style>
  <w:style w:type="paragraph" w:styleId="68">
    <w:name w:val="List 4"/>
    <w:basedOn w:val="1"/>
    <w:qFormat/>
    <w:uiPriority w:val="0"/>
    <w:pPr>
      <w:ind w:left="1440" w:hanging="360"/>
      <w:contextualSpacing/>
    </w:pPr>
  </w:style>
  <w:style w:type="paragraph" w:styleId="69">
    <w:name w:val="List Continue 2"/>
    <w:basedOn w:val="1"/>
    <w:qFormat/>
    <w:uiPriority w:val="0"/>
    <w:pPr>
      <w:spacing w:after="120"/>
      <w:ind w:left="720"/>
      <w:contextualSpacing/>
    </w:pPr>
  </w:style>
  <w:style w:type="paragraph" w:styleId="70">
    <w:name w:val="Message Header"/>
    <w:basedOn w:val="1"/>
    <w:link w:val="453"/>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paragraph" w:styleId="71">
    <w:name w:val="HTML Preformatted"/>
    <w:basedOn w:val="1"/>
    <w:link w:val="449"/>
    <w:qFormat/>
    <w:uiPriority w:val="0"/>
    <w:rPr>
      <w:rFonts w:ascii="Consolas" w:hAnsi="Consolas" w:cs="Consolas"/>
      <w:sz w:val="20"/>
      <w:szCs w:val="20"/>
    </w:rPr>
  </w:style>
  <w:style w:type="paragraph" w:styleId="72">
    <w:name w:val="Normal (Web)"/>
    <w:basedOn w:val="1"/>
    <w:unhideWhenUsed/>
    <w:qFormat/>
    <w:uiPriority w:val="99"/>
    <w:pPr>
      <w:spacing w:before="100" w:beforeAutospacing="1" w:after="100" w:afterAutospacing="1"/>
    </w:pPr>
    <w:rPr>
      <w:rFonts w:eastAsia="Times New Roman"/>
    </w:rPr>
  </w:style>
  <w:style w:type="paragraph" w:styleId="73">
    <w:name w:val="List Continue 3"/>
    <w:basedOn w:val="1"/>
    <w:qFormat/>
    <w:uiPriority w:val="0"/>
    <w:pPr>
      <w:spacing w:after="120"/>
      <w:ind w:left="1080"/>
      <w:contextualSpacing/>
    </w:pPr>
  </w:style>
  <w:style w:type="paragraph" w:styleId="74">
    <w:name w:val="index 2"/>
    <w:basedOn w:val="1"/>
    <w:next w:val="1"/>
    <w:qFormat/>
    <w:uiPriority w:val="0"/>
    <w:pPr>
      <w:ind w:left="360" w:hanging="180"/>
    </w:pPr>
  </w:style>
  <w:style w:type="paragraph" w:styleId="75">
    <w:name w:val="Title"/>
    <w:basedOn w:val="1"/>
    <w:next w:val="1"/>
    <w:link w:val="457"/>
    <w:qFormat/>
    <w:locked/>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character" w:styleId="77">
    <w:name w:val="Strong"/>
    <w:basedOn w:val="76"/>
    <w:qFormat/>
    <w:locked/>
    <w:uiPriority w:val="22"/>
    <w:rPr>
      <w:b/>
      <w:bCs/>
    </w:rPr>
  </w:style>
  <w:style w:type="character" w:styleId="78">
    <w:name w:val="endnote reference"/>
    <w:basedOn w:val="76"/>
    <w:unhideWhenUsed/>
    <w:qFormat/>
    <w:uiPriority w:val="99"/>
    <w:rPr>
      <w:vertAlign w:val="superscript"/>
    </w:rPr>
  </w:style>
  <w:style w:type="character" w:styleId="79">
    <w:name w:val="page number"/>
    <w:basedOn w:val="76"/>
    <w:unhideWhenUsed/>
    <w:qFormat/>
    <w:uiPriority w:val="99"/>
    <w:rPr>
      <w:rFonts w:ascii="Linux Libertine" w:hAnsi="Linux Libertine"/>
      <w:sz w:val="14"/>
    </w:rPr>
  </w:style>
  <w:style w:type="character" w:styleId="80">
    <w:name w:val="FollowedHyperlink"/>
    <w:basedOn w:val="76"/>
    <w:unhideWhenUsed/>
    <w:qFormat/>
    <w:uiPriority w:val="99"/>
    <w:rPr>
      <w:color w:val="800080" w:themeColor="followedHyperlink"/>
      <w:u w:val="single"/>
      <w14:textFill>
        <w14:solidFill>
          <w14:schemeClr w14:val="folHlink"/>
        </w14:solidFill>
      </w14:textFill>
    </w:rPr>
  </w:style>
  <w:style w:type="character" w:styleId="81">
    <w:name w:val="Emphasis"/>
    <w:qFormat/>
    <w:locked/>
    <w:uiPriority w:val="20"/>
    <w:rPr>
      <w:i/>
      <w:iCs/>
    </w:rPr>
  </w:style>
  <w:style w:type="character" w:styleId="82">
    <w:name w:val="line number"/>
    <w:basedOn w:val="76"/>
    <w:unhideWhenUsed/>
    <w:qFormat/>
    <w:uiPriority w:val="99"/>
    <w:rPr>
      <w:sz w:val="16"/>
    </w:rPr>
  </w:style>
  <w:style w:type="character" w:styleId="83">
    <w:name w:val="Hyperlink"/>
    <w:basedOn w:val="76"/>
    <w:unhideWhenUsed/>
    <w:qFormat/>
    <w:uiPriority w:val="99"/>
    <w:rPr>
      <w:color w:val="0000FF" w:themeColor="hyperlink"/>
      <w:u w:val="single"/>
      <w14:textFill>
        <w14:solidFill>
          <w14:schemeClr w14:val="hlink"/>
        </w14:solidFill>
      </w14:textFill>
    </w:rPr>
  </w:style>
  <w:style w:type="character" w:styleId="84">
    <w:name w:val="annotation reference"/>
    <w:basedOn w:val="76"/>
    <w:qFormat/>
    <w:uiPriority w:val="0"/>
    <w:rPr>
      <w:sz w:val="16"/>
      <w:szCs w:val="16"/>
    </w:rPr>
  </w:style>
  <w:style w:type="character" w:styleId="85">
    <w:name w:val="footnote reference"/>
    <w:basedOn w:val="76"/>
    <w:unhideWhenUsed/>
    <w:qFormat/>
    <w:uiPriority w:val="99"/>
    <w:rPr>
      <w:vertAlign w:val="superscript"/>
    </w:rPr>
  </w:style>
  <w:style w:type="table" w:styleId="87">
    <w:name w:val="Table Grid"/>
    <w:basedOn w:val="86"/>
    <w:qFormat/>
    <w:locked/>
    <w:uiPriority w:val="0"/>
    <w:rPr>
      <w:rFonts w:ascii="Times New Roman" w:hAnsi="Times New Roman" w:eastAsia="Times New Roman" w:cs="Times New Roman"/>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8">
    <w:name w:val="批注框文本 Char"/>
    <w:basedOn w:val="76"/>
    <w:link w:val="50"/>
    <w:semiHidden/>
    <w:qFormat/>
    <w:locked/>
    <w:uiPriority w:val="0"/>
    <w:rPr>
      <w:rFonts w:ascii="Tahoma" w:hAnsi="Tahoma" w:cs="Tahoma" w:eastAsiaTheme="minorHAnsi"/>
      <w:sz w:val="16"/>
      <w:szCs w:val="16"/>
      <w:lang w:val="en-US" w:eastAsia="en-US"/>
    </w:rPr>
  </w:style>
  <w:style w:type="character" w:customStyle="1" w:styleId="89">
    <w:name w:val="页眉 Char"/>
    <w:basedOn w:val="76"/>
    <w:link w:val="54"/>
    <w:semiHidden/>
    <w:qFormat/>
    <w:locked/>
    <w:uiPriority w:val="0"/>
    <w:rPr>
      <w:rFonts w:ascii="Linux Libertine" w:hAnsi="Linux Libertine" w:eastAsiaTheme="minorHAnsi" w:cstheme="minorBidi"/>
      <w:sz w:val="18"/>
      <w:szCs w:val="22"/>
      <w:lang w:val="en-US" w:eastAsia="en-US"/>
    </w:rPr>
  </w:style>
  <w:style w:type="character" w:customStyle="1" w:styleId="90">
    <w:name w:val="页脚 Char"/>
    <w:basedOn w:val="76"/>
    <w:link w:val="51"/>
    <w:qFormat/>
    <w:locked/>
    <w:uiPriority w:val="0"/>
    <w:rPr>
      <w:rFonts w:ascii="Linux Libertine" w:hAnsi="Linux Libertine" w:eastAsiaTheme="minorHAnsi" w:cstheme="minorBidi"/>
      <w:sz w:val="18"/>
      <w:szCs w:val="22"/>
      <w:lang w:val="en-US" w:eastAsia="en-US"/>
    </w:rPr>
  </w:style>
  <w:style w:type="character" w:customStyle="1" w:styleId="91">
    <w:name w:val="尾注文本 Char"/>
    <w:basedOn w:val="76"/>
    <w:link w:val="48"/>
    <w:qFormat/>
    <w:locked/>
    <w:uiPriority w:val="99"/>
    <w:rPr>
      <w:rFonts w:ascii="Linux Libertine" w:hAnsi="Linux Libertine" w:eastAsiaTheme="minorHAnsi" w:cstheme="minorBidi"/>
      <w:lang w:val="en-US" w:eastAsia="en-US"/>
    </w:rPr>
  </w:style>
  <w:style w:type="character" w:customStyle="1" w:styleId="92">
    <w:name w:val="data_bold"/>
    <w:qFormat/>
    <w:uiPriority w:val="0"/>
  </w:style>
  <w:style w:type="character" w:customStyle="1" w:styleId="93">
    <w:name w:val="hps"/>
    <w:qFormat/>
    <w:uiPriority w:val="0"/>
  </w:style>
  <w:style w:type="character" w:customStyle="1" w:styleId="94">
    <w:name w:val="volume"/>
    <w:qFormat/>
    <w:uiPriority w:val="0"/>
  </w:style>
  <w:style w:type="character" w:customStyle="1" w:styleId="95">
    <w:name w:val="page"/>
    <w:qFormat/>
    <w:uiPriority w:val="0"/>
  </w:style>
  <w:style w:type="character" w:customStyle="1" w:styleId="96">
    <w:name w:val="short_text"/>
    <w:qFormat/>
    <w:uiPriority w:val="0"/>
  </w:style>
  <w:style w:type="paragraph" w:customStyle="1" w:styleId="97">
    <w:name w:val="Sfondo a colori - Colore 11"/>
    <w:hidden/>
    <w:semiHidden/>
    <w:qFormat/>
    <w:uiPriority w:val="99"/>
    <w:rPr>
      <w:rFonts w:ascii="Times New Roman" w:hAnsi="Times New Roman" w:eastAsia="PMingLiU" w:cs="Times New Roman"/>
      <w:sz w:val="24"/>
      <w:szCs w:val="24"/>
      <w:lang w:val="it-IT" w:eastAsia="it-IT" w:bidi="ar-SA"/>
    </w:rPr>
  </w:style>
  <w:style w:type="character" w:customStyle="1" w:styleId="98">
    <w:name w:val="批注文字 Char"/>
    <w:basedOn w:val="76"/>
    <w:link w:val="13"/>
    <w:qFormat/>
    <w:uiPriority w:val="0"/>
    <w:rPr>
      <w:rFonts w:ascii="Linux Libertine" w:hAnsi="Linux Libertine" w:eastAsiaTheme="minorHAnsi" w:cstheme="minorBidi"/>
      <w:szCs w:val="22"/>
      <w:lang w:val="en-US" w:eastAsia="en-US"/>
    </w:rPr>
  </w:style>
  <w:style w:type="character" w:customStyle="1" w:styleId="99">
    <w:name w:val="批注主题 Char"/>
    <w:basedOn w:val="98"/>
    <w:link w:val="12"/>
    <w:qFormat/>
    <w:uiPriority w:val="0"/>
    <w:rPr>
      <w:rFonts w:ascii="Linux Libertine" w:hAnsi="Linux Libertine" w:eastAsiaTheme="minorHAnsi" w:cstheme="minorBidi"/>
      <w:b/>
      <w:bCs/>
      <w:szCs w:val="22"/>
      <w:lang w:val="en-US" w:eastAsia="en-US"/>
    </w:rPr>
  </w:style>
  <w:style w:type="character" w:customStyle="1" w:styleId="100">
    <w:name w:val="meta-value"/>
    <w:qFormat/>
    <w:uiPriority w:val="0"/>
  </w:style>
  <w:style w:type="character" w:customStyle="1" w:styleId="101">
    <w:name w:val="source"/>
    <w:qFormat/>
    <w:uiPriority w:val="0"/>
  </w:style>
  <w:style w:type="character" w:customStyle="1" w:styleId="102">
    <w:name w:val="sourcepublicationdate"/>
    <w:qFormat/>
    <w:uiPriority w:val="0"/>
  </w:style>
  <w:style w:type="character" w:customStyle="1" w:styleId="103">
    <w:name w:val="hithilite"/>
    <w:basedOn w:val="76"/>
    <w:qFormat/>
    <w:uiPriority w:val="0"/>
  </w:style>
  <w:style w:type="paragraph" w:customStyle="1" w:styleId="104">
    <w:name w:val="List Paragraph"/>
    <w:qFormat/>
    <w:uiPriority w:val="34"/>
    <w:pPr>
      <w:numPr>
        <w:ilvl w:val="0"/>
        <w:numId w:val="12"/>
      </w:numPr>
      <w:spacing w:before="120" w:line="264" w:lineRule="auto"/>
      <w:contextualSpacing/>
      <w:jc w:val="both"/>
    </w:pPr>
    <w:rPr>
      <w:rFonts w:ascii="Linux Libertine" w:hAnsi="Linux Libertine" w:cs="Linux Libertine" w:eastAsiaTheme="minorHAnsi"/>
      <w:sz w:val="18"/>
      <w:szCs w:val="22"/>
      <w:lang w:val="en-US" w:eastAsia="en-US" w:bidi="ar-SA"/>
    </w:rPr>
  </w:style>
  <w:style w:type="character" w:customStyle="1" w:styleId="105">
    <w:name w:val="标题 1 Char"/>
    <w:basedOn w:val="76"/>
    <w:link w:val="2"/>
    <w:qFormat/>
    <w:uiPriority w:val="9"/>
    <w:rPr>
      <w:rFonts w:asciiTheme="majorHAnsi" w:hAnsiTheme="majorHAnsi" w:eastAsiaTheme="majorEastAsia" w:cstheme="majorBidi"/>
      <w:b/>
      <w:bCs/>
      <w:color w:val="376092" w:themeColor="accent1" w:themeShade="BF"/>
      <w:sz w:val="28"/>
      <w:szCs w:val="28"/>
      <w:lang w:val="en-US" w:eastAsia="en-US"/>
    </w:rPr>
  </w:style>
  <w:style w:type="character" w:customStyle="1" w:styleId="106">
    <w:name w:val="标题 2 Char"/>
    <w:basedOn w:val="76"/>
    <w:link w:val="3"/>
    <w:qFormat/>
    <w:uiPriority w:val="9"/>
    <w:rPr>
      <w:rFonts w:asciiTheme="majorHAnsi" w:hAnsiTheme="majorHAnsi" w:eastAsiaTheme="majorEastAsia" w:cstheme="majorBidi"/>
      <w:b/>
      <w:bCs/>
      <w:color w:val="0070C0"/>
      <w:sz w:val="26"/>
      <w:szCs w:val="26"/>
      <w:lang w:val="en-US" w:eastAsia="en-US"/>
    </w:rPr>
  </w:style>
  <w:style w:type="character" w:customStyle="1" w:styleId="107">
    <w:name w:val="标题 3 Char"/>
    <w:basedOn w:val="76"/>
    <w:link w:val="4"/>
    <w:qFormat/>
    <w:uiPriority w:val="9"/>
    <w:rPr>
      <w:rFonts w:asciiTheme="majorHAnsi" w:hAnsiTheme="majorHAnsi" w:eastAsiaTheme="majorEastAsia" w:cstheme="majorBidi"/>
      <w:b/>
      <w:bCs/>
      <w:color w:val="953735" w:themeColor="accent2" w:themeShade="BF"/>
      <w:sz w:val="18"/>
      <w:szCs w:val="22"/>
      <w:lang w:val="en-US" w:eastAsia="en-US"/>
    </w:rPr>
  </w:style>
  <w:style w:type="character" w:customStyle="1" w:styleId="108">
    <w:name w:val="标题 4 Char"/>
    <w:basedOn w:val="76"/>
    <w:link w:val="5"/>
    <w:qFormat/>
    <w:uiPriority w:val="9"/>
    <w:rPr>
      <w:rFonts w:asciiTheme="majorHAnsi" w:hAnsiTheme="majorHAnsi" w:eastAsiaTheme="majorEastAsia" w:cstheme="majorBidi"/>
      <w:bCs/>
      <w:i/>
      <w:iCs/>
      <w:color w:val="953735" w:themeColor="accent2" w:themeShade="BF"/>
      <w:sz w:val="18"/>
      <w:szCs w:val="22"/>
      <w:lang w:val="en-US" w:eastAsia="en-US"/>
    </w:rPr>
  </w:style>
  <w:style w:type="character" w:customStyle="1" w:styleId="109">
    <w:name w:val="标题 5 Char"/>
    <w:basedOn w:val="76"/>
    <w:link w:val="6"/>
    <w:qFormat/>
    <w:uiPriority w:val="9"/>
    <w:rPr>
      <w:rFonts w:asciiTheme="majorHAnsi" w:hAnsiTheme="majorHAnsi" w:eastAsiaTheme="majorEastAsia" w:cstheme="majorBidi"/>
      <w:b/>
      <w:color w:val="4F6228" w:themeColor="accent3" w:themeShade="80"/>
      <w:szCs w:val="22"/>
      <w:lang w:val="en-US" w:eastAsia="en-US"/>
    </w:rPr>
  </w:style>
  <w:style w:type="character" w:customStyle="1" w:styleId="110">
    <w:name w:val="标题 6 Char"/>
    <w:basedOn w:val="76"/>
    <w:link w:val="7"/>
    <w:qFormat/>
    <w:uiPriority w:val="0"/>
    <w:rPr>
      <w:rFonts w:ascii="Times New Roman" w:hAnsi="Times New Roman" w:eastAsia="Times New Roman" w:cstheme="minorBidi"/>
      <w:bCs/>
      <w:sz w:val="24"/>
      <w:szCs w:val="22"/>
      <w:lang w:val="en-GB" w:eastAsia="en-US" w:bidi="ar-DZ"/>
    </w:rPr>
  </w:style>
  <w:style w:type="character" w:customStyle="1" w:styleId="111">
    <w:name w:val="标题 7 Char"/>
    <w:basedOn w:val="76"/>
    <w:link w:val="8"/>
    <w:qFormat/>
    <w:uiPriority w:val="0"/>
    <w:rPr>
      <w:rFonts w:ascii="Times New Roman" w:hAnsi="Times New Roman" w:eastAsia="Times New Roman" w:cstheme="minorBidi"/>
      <w:b/>
      <w:sz w:val="24"/>
      <w:szCs w:val="24"/>
      <w:lang w:val="en-GB" w:eastAsia="en-US" w:bidi="ar-DZ"/>
    </w:rPr>
  </w:style>
  <w:style w:type="character" w:customStyle="1" w:styleId="112">
    <w:name w:val="标题 8 Char"/>
    <w:basedOn w:val="76"/>
    <w:link w:val="9"/>
    <w:qFormat/>
    <w:uiPriority w:val="0"/>
    <w:rPr>
      <w:rFonts w:ascii="Times New Roman" w:hAnsi="Times New Roman" w:eastAsia="Times New Roman" w:cstheme="minorBidi"/>
      <w:b/>
      <w:i/>
      <w:iCs/>
      <w:sz w:val="24"/>
      <w:szCs w:val="24"/>
      <w:lang w:val="en-GB" w:eastAsia="en-US" w:bidi="ar-DZ"/>
    </w:rPr>
  </w:style>
  <w:style w:type="character" w:customStyle="1" w:styleId="113">
    <w:name w:val="标题 9 Char"/>
    <w:basedOn w:val="76"/>
    <w:link w:val="10"/>
    <w:qFormat/>
    <w:uiPriority w:val="0"/>
    <w:rPr>
      <w:rFonts w:ascii="Times New Roman" w:hAnsi="Times New Roman" w:eastAsia="Times New Roman"/>
      <w:i/>
      <w:sz w:val="24"/>
      <w:szCs w:val="22"/>
      <w:lang w:val="en-GB" w:eastAsia="en-US" w:bidi="ar-DZ"/>
    </w:rPr>
  </w:style>
  <w:style w:type="paragraph" w:customStyle="1" w:styleId="114">
    <w:name w:val="Abstract"/>
    <w:qFormat/>
    <w:uiPriority w:val="0"/>
    <w:pPr>
      <w:spacing w:before="20" w:after="120" w:line="264" w:lineRule="auto"/>
      <w:jc w:val="both"/>
    </w:pPr>
    <w:rPr>
      <w:rFonts w:ascii="Linux Libertine" w:hAnsi="Linux Libertine" w:eastAsiaTheme="minorHAnsi" w:cstheme="minorBidi"/>
      <w:sz w:val="18"/>
      <w:szCs w:val="22"/>
      <w:lang w:val="en-US" w:eastAsia="en-US" w:bidi="ar-SA"/>
    </w:rPr>
  </w:style>
  <w:style w:type="paragraph" w:customStyle="1" w:styleId="115">
    <w:name w:val="Affiliation"/>
    <w:qFormat/>
    <w:uiPriority w:val="0"/>
    <w:pPr>
      <w:jc w:val="center"/>
    </w:pPr>
    <w:rPr>
      <w:rFonts w:ascii="Linux Libertine" w:hAnsi="Linux Libertine" w:eastAsia="Times New Roman" w:cs="Linux Libertine"/>
      <w:lang w:val="en-US" w:eastAsia="en-US" w:bidi="ar-SA"/>
    </w:rPr>
  </w:style>
  <w:style w:type="paragraph" w:customStyle="1" w:styleId="116">
    <w:name w:val="Appendix"/>
    <w:link w:val="142"/>
    <w:qFormat/>
    <w:uiPriority w:val="0"/>
    <w:pPr>
      <w:spacing w:before="480" w:after="200" w:line="276" w:lineRule="auto"/>
    </w:pPr>
    <w:rPr>
      <w:rFonts w:asciiTheme="majorHAnsi" w:hAnsiTheme="majorHAnsi" w:eastAsiaTheme="minorHAnsi" w:cstheme="minorBidi"/>
      <w:color w:val="1F497D" w:themeColor="text2"/>
      <w:sz w:val="28"/>
      <w:szCs w:val="22"/>
      <w:lang w:val="en-US" w:eastAsia="en-US" w:bidi="ar-SA"/>
      <w14:textFill>
        <w14:solidFill>
          <w14:schemeClr w14:val="tx2"/>
        </w14:solidFill>
      </w14:textFill>
    </w:rPr>
  </w:style>
  <w:style w:type="character" w:customStyle="1" w:styleId="117">
    <w:name w:val="DOI"/>
    <w:basedOn w:val="76"/>
    <w:qFormat/>
    <w:uiPriority w:val="1"/>
    <w:rPr>
      <w:color w:val="auto"/>
      <w:shd w:val="clear" w:color="auto" w:fill="auto"/>
    </w:rPr>
  </w:style>
  <w:style w:type="paragraph" w:customStyle="1" w:styleId="118">
    <w:name w:val="Head1"/>
    <w:qFormat/>
    <w:uiPriority w:val="0"/>
    <w:pPr>
      <w:spacing w:before="220" w:after="80"/>
      <w:ind w:left="280" w:hanging="280"/>
    </w:pPr>
    <w:rPr>
      <w:rFonts w:ascii="Linux Libertine" w:hAnsi="Linux Libertine" w:eastAsia="Times New Roman" w:cs="Linux Libertine"/>
      <w:b/>
      <w:sz w:val="22"/>
      <w:lang w:val="en-US" w:eastAsia="en-US" w:bidi="ar-SA"/>
    </w:rPr>
  </w:style>
  <w:style w:type="paragraph" w:customStyle="1" w:styleId="119">
    <w:name w:val="Head2"/>
    <w:qFormat/>
    <w:uiPriority w:val="0"/>
    <w:pPr>
      <w:spacing w:before="180" w:after="80"/>
      <w:ind w:left="400" w:hanging="400"/>
    </w:pPr>
    <w:rPr>
      <w:rFonts w:ascii="Linux Libertine" w:hAnsi="Linux Libertine" w:eastAsia="Times New Roman" w:cs="Linux Libertine"/>
      <w:b/>
      <w:sz w:val="22"/>
      <w:lang w:val="en-US" w:eastAsia="en-US" w:bidi="ar-SA"/>
    </w:rPr>
  </w:style>
  <w:style w:type="paragraph" w:customStyle="1" w:styleId="120">
    <w:name w:val="Head3"/>
    <w:qFormat/>
    <w:uiPriority w:val="0"/>
    <w:pPr>
      <w:spacing w:before="120" w:after="40"/>
      <w:ind w:left="500" w:hanging="500"/>
    </w:pPr>
    <w:rPr>
      <w:rFonts w:ascii="Linux Biolinum" w:hAnsi="Linux Biolinum" w:eastAsia="Times New Roman" w:cs="Times New Roman"/>
      <w:b/>
      <w:sz w:val="18"/>
      <w:lang w:val="en-US" w:eastAsia="en-US" w:bidi="ar-SA"/>
    </w:rPr>
  </w:style>
  <w:style w:type="paragraph" w:customStyle="1" w:styleId="121">
    <w:name w:val="Head4"/>
    <w:qFormat/>
    <w:uiPriority w:val="0"/>
    <w:pPr>
      <w:spacing w:before="60" w:after="140"/>
      <w:ind w:firstLine="240"/>
    </w:pPr>
    <w:rPr>
      <w:rFonts w:ascii="Linux Libertine" w:hAnsi="Linux Libertine" w:eastAsia="Times New Roman" w:cs="Linux Libertine"/>
      <w:i/>
      <w:sz w:val="18"/>
      <w:lang w:val="en-US" w:eastAsia="en-US" w:bidi="ar-SA"/>
    </w:rPr>
  </w:style>
  <w:style w:type="paragraph" w:customStyle="1" w:styleId="122">
    <w:name w:val="Head5"/>
    <w:qFormat/>
    <w:uiPriority w:val="0"/>
    <w:pPr>
      <w:spacing w:before="120" w:after="120"/>
    </w:pPr>
    <w:rPr>
      <w:rFonts w:ascii="Linux Biolinum" w:hAnsi="Linux Biolinum" w:eastAsia="Times New Roman" w:cs="Times New Roman"/>
      <w:sz w:val="22"/>
      <w:lang w:val="en-US" w:eastAsia="en-US" w:bidi="ar-SA"/>
    </w:rPr>
  </w:style>
  <w:style w:type="paragraph" w:customStyle="1" w:styleId="123">
    <w:name w:val="History"/>
    <w:basedOn w:val="1"/>
    <w:qFormat/>
    <w:uiPriority w:val="0"/>
    <w:pPr>
      <w:spacing w:before="120"/>
    </w:pPr>
    <w:rPr>
      <w:rFonts w:cs="Linux Libertine"/>
    </w:rPr>
  </w:style>
  <w:style w:type="paragraph" w:customStyle="1" w:styleId="124">
    <w:name w:val="Title_document"/>
    <w:qFormat/>
    <w:uiPriority w:val="0"/>
    <w:pPr>
      <w:spacing w:before="40" w:after="100"/>
      <w:jc w:val="center"/>
    </w:pPr>
    <w:rPr>
      <w:rFonts w:ascii="Linux Biolinum" w:hAnsi="Linux Biolinum" w:eastAsia="Times New Roman" w:cs="Times New Roman"/>
      <w:b/>
      <w:sz w:val="35"/>
      <w:lang w:val="en-US" w:eastAsia="en-US" w:bidi="ar-SA"/>
    </w:rPr>
  </w:style>
  <w:style w:type="paragraph" w:customStyle="1" w:styleId="125">
    <w:name w:val="programCode_display"/>
    <w:basedOn w:val="1"/>
    <w:qFormat/>
    <w:uiPriority w:val="0"/>
    <w:rPr>
      <w:rFonts w:ascii="Courier New" w:hAnsi="Courier New" w:eastAsia="Arial Unicode MS" w:cs="Times New Roman"/>
      <w:sz w:val="20"/>
      <w:szCs w:val="20"/>
    </w:rPr>
  </w:style>
  <w:style w:type="character" w:customStyle="1" w:styleId="126">
    <w:name w:val="Publisher"/>
    <w:basedOn w:val="76"/>
    <w:qFormat/>
    <w:uiPriority w:val="1"/>
    <w:rPr>
      <w:color w:val="auto"/>
      <w:shd w:val="clear" w:color="auto" w:fill="auto"/>
    </w:rPr>
  </w:style>
  <w:style w:type="paragraph" w:customStyle="1" w:styleId="127">
    <w:name w:val="Quote"/>
    <w:basedOn w:val="1"/>
    <w:next w:val="1"/>
    <w:link w:val="128"/>
    <w:qFormat/>
    <w:uiPriority w:val="29"/>
    <w:pPr>
      <w:ind w:left="720"/>
    </w:pPr>
    <w:rPr>
      <w:iCs/>
      <w:color w:val="000000" w:themeColor="text1"/>
      <w14:textFill>
        <w14:solidFill>
          <w14:schemeClr w14:val="tx1"/>
        </w14:solidFill>
      </w14:textFill>
    </w:rPr>
  </w:style>
  <w:style w:type="character" w:customStyle="1" w:styleId="128">
    <w:name w:val="引用 Char"/>
    <w:basedOn w:val="76"/>
    <w:link w:val="127"/>
    <w:qFormat/>
    <w:uiPriority w:val="29"/>
    <w:rPr>
      <w:rFonts w:asciiTheme="minorHAnsi" w:hAnsiTheme="minorHAnsi" w:eastAsiaTheme="minorHAnsi" w:cstheme="minorBidi"/>
      <w:iCs/>
      <w:color w:val="000000" w:themeColor="text1"/>
      <w:sz w:val="22"/>
      <w:szCs w:val="22"/>
      <w:lang w:val="en-US" w:eastAsia="en-US"/>
      <w14:textFill>
        <w14:solidFill>
          <w14:schemeClr w14:val="tx1"/>
        </w14:solidFill>
      </w14:textFill>
    </w:rPr>
  </w:style>
  <w:style w:type="paragraph" w:customStyle="1" w:styleId="129">
    <w:name w:val="Recto_(RRH)"/>
    <w:qFormat/>
    <w:uiPriority w:val="0"/>
    <w:pPr>
      <w:jc w:val="right"/>
    </w:pPr>
    <w:rPr>
      <w:rFonts w:ascii="Linux Libertine" w:hAnsi="Linux Libertine" w:eastAsia="Times New Roman" w:cs="Times New Roman"/>
      <w:sz w:val="18"/>
      <w:lang w:val="en-US" w:eastAsia="en-US" w:bidi="ar-SA"/>
    </w:rPr>
  </w:style>
  <w:style w:type="character" w:customStyle="1" w:styleId="130">
    <w:name w:val="URL"/>
    <w:basedOn w:val="76"/>
    <w:qFormat/>
    <w:uiPriority w:val="1"/>
    <w:rPr>
      <w:color w:val="auto"/>
      <w:shd w:val="clear" w:color="auto" w:fill="auto"/>
    </w:rPr>
  </w:style>
  <w:style w:type="paragraph" w:customStyle="1" w:styleId="131">
    <w:name w:val="Verso_(LRH)"/>
    <w:qFormat/>
    <w:uiPriority w:val="0"/>
    <w:rPr>
      <w:rFonts w:ascii="Linux Libertine" w:hAnsi="Linux Libertine" w:eastAsia="Times New Roman" w:cs="Times New Roman"/>
      <w:sz w:val="14"/>
      <w:lang w:val="en-US" w:eastAsia="en-US" w:bidi="ar-SA"/>
    </w:rPr>
  </w:style>
  <w:style w:type="character" w:customStyle="1" w:styleId="132">
    <w:name w:val="Volume"/>
    <w:basedOn w:val="76"/>
    <w:qFormat/>
    <w:uiPriority w:val="1"/>
    <w:rPr>
      <w:color w:val="auto"/>
      <w:shd w:val="clear" w:color="auto" w:fill="auto"/>
    </w:rPr>
  </w:style>
  <w:style w:type="character" w:customStyle="1" w:styleId="133">
    <w:name w:val="Pages"/>
    <w:basedOn w:val="76"/>
    <w:qFormat/>
    <w:uiPriority w:val="1"/>
    <w:rPr>
      <w:color w:val="auto"/>
      <w:shd w:val="clear" w:color="auto" w:fill="auto"/>
    </w:rPr>
  </w:style>
  <w:style w:type="character" w:customStyle="1" w:styleId="134">
    <w:name w:val="Degree"/>
    <w:basedOn w:val="76"/>
    <w:qFormat/>
    <w:uiPriority w:val="1"/>
    <w:rPr>
      <w:color w:val="auto"/>
      <w:shd w:val="clear" w:color="auto" w:fill="auto"/>
    </w:rPr>
  </w:style>
  <w:style w:type="character" w:customStyle="1" w:styleId="135">
    <w:name w:val="Role"/>
    <w:basedOn w:val="76"/>
    <w:qFormat/>
    <w:uiPriority w:val="1"/>
    <w:rPr>
      <w:color w:val="92D050"/>
    </w:rPr>
  </w:style>
  <w:style w:type="paragraph" w:customStyle="1" w:styleId="136">
    <w:name w:val="AbsHead"/>
    <w:link w:val="137"/>
    <w:qFormat/>
    <w:uiPriority w:val="0"/>
    <w:pPr>
      <w:spacing w:before="120" w:after="80"/>
    </w:pPr>
    <w:rPr>
      <w:rFonts w:ascii="Linux Libertine" w:hAnsi="Linux Libertine" w:cs="Linux Libertine" w:eastAsiaTheme="minorHAnsi"/>
      <w:b/>
      <w:sz w:val="22"/>
      <w:szCs w:val="22"/>
      <w:lang w:val="fr-FR" w:eastAsia="en-US" w:bidi="ar-SA"/>
    </w:rPr>
  </w:style>
  <w:style w:type="character" w:customStyle="1" w:styleId="137">
    <w:name w:val="AbsHead Char"/>
    <w:basedOn w:val="76"/>
    <w:link w:val="136"/>
    <w:qFormat/>
    <w:uiPriority w:val="0"/>
    <w:rPr>
      <w:rFonts w:ascii="Linux Libertine" w:hAnsi="Linux Libertine" w:cs="Linux Libertine" w:eastAsiaTheme="minorHAnsi"/>
      <w:b/>
      <w:sz w:val="22"/>
      <w:szCs w:val="22"/>
      <w:lang w:val="fr-FR" w:eastAsia="en-US"/>
    </w:rPr>
  </w:style>
  <w:style w:type="character" w:customStyle="1" w:styleId="138">
    <w:name w:val="AcceptedDate"/>
    <w:basedOn w:val="76"/>
    <w:qFormat/>
    <w:uiPriority w:val="1"/>
    <w:rPr>
      <w:color w:val="FF0000"/>
    </w:rPr>
  </w:style>
  <w:style w:type="paragraph" w:customStyle="1" w:styleId="139">
    <w:name w:val="AckHead"/>
    <w:link w:val="140"/>
    <w:qFormat/>
    <w:uiPriority w:val="0"/>
    <w:pPr>
      <w:spacing w:before="220" w:after="40"/>
    </w:pPr>
    <w:rPr>
      <w:rFonts w:ascii="Linux Libertine" w:hAnsi="Linux Libertine" w:cs="Linux Libertine" w:eastAsiaTheme="minorHAnsi"/>
      <w:b/>
      <w:sz w:val="22"/>
      <w:szCs w:val="22"/>
      <w:lang w:val="en-US" w:eastAsia="en-US" w:bidi="ar-SA"/>
    </w:rPr>
  </w:style>
  <w:style w:type="character" w:customStyle="1" w:styleId="140">
    <w:name w:val="AckHead Char"/>
    <w:basedOn w:val="76"/>
    <w:link w:val="139"/>
    <w:qFormat/>
    <w:uiPriority w:val="0"/>
    <w:rPr>
      <w:rFonts w:ascii="Linux Libertine" w:hAnsi="Linux Libertine" w:cs="Linux Libertine" w:eastAsiaTheme="minorHAnsi"/>
      <w:b/>
      <w:sz w:val="22"/>
      <w:szCs w:val="22"/>
      <w:lang w:val="en-US" w:eastAsia="en-US"/>
    </w:rPr>
  </w:style>
  <w:style w:type="paragraph" w:customStyle="1" w:styleId="141">
    <w:name w:val="AckPara"/>
    <w:qFormat/>
    <w:uiPriority w:val="0"/>
    <w:pPr>
      <w:spacing w:line="264" w:lineRule="auto"/>
      <w:jc w:val="both"/>
    </w:pPr>
    <w:rPr>
      <w:rFonts w:ascii="Linux Libertine" w:hAnsi="Linux Libertine" w:eastAsiaTheme="minorHAnsi" w:cstheme="minorBidi"/>
      <w:sz w:val="18"/>
      <w:szCs w:val="22"/>
      <w:lang w:val="en-US" w:eastAsia="en-US" w:bidi="ar-SA"/>
    </w:rPr>
  </w:style>
  <w:style w:type="character" w:customStyle="1" w:styleId="142">
    <w:name w:val="Appendix Char"/>
    <w:basedOn w:val="76"/>
    <w:link w:val="116"/>
    <w:qFormat/>
    <w:uiPriority w:val="0"/>
    <w:rPr>
      <w:rFonts w:asciiTheme="majorHAnsi" w:hAnsiTheme="majorHAnsi" w:eastAsiaTheme="minorHAnsi" w:cstheme="minorBidi"/>
      <w:color w:val="1F497D" w:themeColor="text2"/>
      <w:sz w:val="28"/>
      <w:szCs w:val="22"/>
      <w:lang w:val="en-US" w:eastAsia="en-US"/>
      <w14:textFill>
        <w14:solidFill>
          <w14:schemeClr w14:val="tx2"/>
        </w14:solidFill>
      </w14:textFill>
    </w:rPr>
  </w:style>
  <w:style w:type="paragraph" w:customStyle="1" w:styleId="143">
    <w:name w:val="AppendixH1"/>
    <w:qFormat/>
    <w:uiPriority w:val="0"/>
    <w:pPr>
      <w:spacing w:before="340" w:after="40"/>
    </w:pPr>
    <w:rPr>
      <w:rFonts w:ascii="Linux Libertine" w:hAnsi="Linux Libertine" w:eastAsia="Times New Roman" w:cs="Linux Libertine"/>
      <w:b/>
      <w:sz w:val="22"/>
      <w:lang w:val="en-US" w:eastAsia="en-US" w:bidi="ar-SA"/>
    </w:rPr>
  </w:style>
  <w:style w:type="paragraph" w:customStyle="1" w:styleId="144">
    <w:name w:val="AppendixH2"/>
    <w:qFormat/>
    <w:uiPriority w:val="0"/>
    <w:pPr>
      <w:autoSpaceDE w:val="0"/>
      <w:autoSpaceDN w:val="0"/>
      <w:adjustRightInd w:val="0"/>
      <w:spacing w:before="60" w:after="40"/>
    </w:pPr>
    <w:rPr>
      <w:rFonts w:ascii="Linux Libertine" w:hAnsi="Linux Libertine" w:cs="Linux Libertine" w:eastAsiaTheme="minorHAnsi"/>
      <w:b/>
      <w:sz w:val="22"/>
      <w:szCs w:val="24"/>
      <w:lang w:val="en-US" w:eastAsia="en-US" w:bidi="ar-SA"/>
    </w:rPr>
  </w:style>
  <w:style w:type="paragraph" w:customStyle="1" w:styleId="145">
    <w:name w:val="AppendixH3"/>
    <w:qFormat/>
    <w:uiPriority w:val="0"/>
    <w:pPr>
      <w:autoSpaceDE w:val="0"/>
      <w:autoSpaceDN w:val="0"/>
      <w:adjustRightInd w:val="0"/>
      <w:spacing w:before="60" w:after="140"/>
      <w:ind w:left="240"/>
    </w:pPr>
    <w:rPr>
      <w:rFonts w:ascii="Linux Biolinum" w:hAnsi="Linux Biolinum" w:cs="Linux Biolinum" w:eastAsiaTheme="minorHAnsi"/>
      <w:i/>
      <w:sz w:val="18"/>
      <w:szCs w:val="24"/>
      <w:lang w:val="en-US" w:eastAsia="en-US" w:bidi="ar-SA"/>
    </w:rPr>
  </w:style>
  <w:style w:type="character" w:customStyle="1" w:styleId="146">
    <w:name w:val="ArticleTitle"/>
    <w:basedOn w:val="76"/>
    <w:qFormat/>
    <w:uiPriority w:val="1"/>
    <w:rPr>
      <w:color w:val="auto"/>
      <w:shd w:val="clear" w:color="auto" w:fill="auto"/>
    </w:rPr>
  </w:style>
  <w:style w:type="paragraph" w:customStyle="1" w:styleId="147">
    <w:name w:val="AuthNotes"/>
    <w:qFormat/>
    <w:uiPriority w:val="0"/>
    <w:pPr>
      <w:spacing w:after="200" w:line="276" w:lineRule="auto"/>
    </w:pPr>
    <w:rPr>
      <w:rFonts w:asciiTheme="minorHAnsi" w:hAnsiTheme="minorHAnsi" w:eastAsiaTheme="minorHAnsi" w:cstheme="minorBidi"/>
      <w:color w:val="4F6228" w:themeColor="accent3" w:themeShade="80"/>
      <w:sz w:val="22"/>
      <w:szCs w:val="22"/>
      <w:lang w:val="en-US" w:eastAsia="en-US" w:bidi="ar-SA"/>
    </w:rPr>
  </w:style>
  <w:style w:type="character" w:customStyle="1" w:styleId="148">
    <w:name w:val="author-comment"/>
    <w:basedOn w:val="76"/>
    <w:qFormat/>
    <w:uiPriority w:val="1"/>
    <w:rPr>
      <w:color w:val="8064A2" w:themeColor="accent4"/>
      <w14:textFill>
        <w14:solidFill>
          <w14:schemeClr w14:val="accent4"/>
        </w14:solidFill>
      </w14:textFill>
    </w:rPr>
  </w:style>
  <w:style w:type="paragraph" w:customStyle="1" w:styleId="149">
    <w:name w:val="Authors"/>
    <w:link w:val="150"/>
    <w:qFormat/>
    <w:uiPriority w:val="0"/>
    <w:pPr>
      <w:spacing w:before="280" w:after="160"/>
    </w:pPr>
    <w:rPr>
      <w:rFonts w:ascii="Linux Libertine" w:hAnsi="Linux Libertine" w:cs="Linux Libertine" w:eastAsiaTheme="minorHAnsi"/>
      <w:sz w:val="24"/>
      <w:szCs w:val="22"/>
      <w:lang w:val="en-US" w:eastAsia="en-US" w:bidi="ar-SA"/>
    </w:rPr>
  </w:style>
  <w:style w:type="character" w:customStyle="1" w:styleId="150">
    <w:name w:val="Authors Char"/>
    <w:basedOn w:val="76"/>
    <w:link w:val="149"/>
    <w:qFormat/>
    <w:uiPriority w:val="0"/>
    <w:rPr>
      <w:rFonts w:ascii="Linux Libertine" w:hAnsi="Linux Libertine" w:cs="Linux Libertine" w:eastAsiaTheme="minorHAnsi"/>
      <w:sz w:val="24"/>
      <w:szCs w:val="22"/>
      <w:lang w:val="en-US" w:eastAsia="en-US"/>
    </w:rPr>
  </w:style>
  <w:style w:type="character" w:customStyle="1" w:styleId="151">
    <w:name w:val="BookTitle"/>
    <w:basedOn w:val="76"/>
    <w:qFormat/>
    <w:uiPriority w:val="1"/>
    <w:rPr>
      <w:color w:val="auto"/>
      <w:shd w:val="clear" w:color="auto" w:fill="auto"/>
    </w:rPr>
  </w:style>
  <w:style w:type="paragraph" w:customStyle="1" w:styleId="152">
    <w:name w:val="BoxText"/>
    <w:qFormat/>
    <w:uiPriority w:val="0"/>
    <w:pPr>
      <w:spacing w:after="200" w:line="276" w:lineRule="auto"/>
    </w:pPr>
    <w:rPr>
      <w:rFonts w:asciiTheme="minorHAnsi" w:hAnsiTheme="minorHAnsi" w:eastAsiaTheme="minorHAnsi" w:cstheme="minorBidi"/>
      <w:sz w:val="18"/>
      <w:szCs w:val="22"/>
      <w:lang w:val="en-US" w:eastAsia="en-US" w:bidi="ar-SA"/>
    </w:rPr>
  </w:style>
  <w:style w:type="paragraph" w:customStyle="1" w:styleId="153">
    <w:name w:val="BoxTitle"/>
    <w:basedOn w:val="1"/>
    <w:qFormat/>
    <w:uiPriority w:val="0"/>
    <w:rPr>
      <w:rFonts w:cs="Times New Roman" w:asciiTheme="majorHAnsi" w:hAnsiTheme="majorHAnsi"/>
      <w:sz w:val="24"/>
      <w:szCs w:val="24"/>
    </w:rPr>
  </w:style>
  <w:style w:type="character" w:customStyle="1" w:styleId="154">
    <w:name w:val="City"/>
    <w:basedOn w:val="76"/>
    <w:qFormat/>
    <w:uiPriority w:val="1"/>
    <w:rPr>
      <w:color w:val="auto"/>
      <w:shd w:val="clear" w:color="auto" w:fill="auto"/>
    </w:rPr>
  </w:style>
  <w:style w:type="character" w:customStyle="1" w:styleId="155">
    <w:name w:val="Collab"/>
    <w:basedOn w:val="76"/>
    <w:qFormat/>
    <w:uiPriority w:val="1"/>
    <w:rPr>
      <w:color w:val="auto"/>
      <w:shd w:val="clear" w:color="auto" w:fill="auto"/>
    </w:rPr>
  </w:style>
  <w:style w:type="character" w:customStyle="1" w:styleId="156">
    <w:name w:val="ConfDate"/>
    <w:basedOn w:val="76"/>
    <w:qFormat/>
    <w:uiPriority w:val="1"/>
    <w:rPr>
      <w:rFonts w:ascii="Times New Roman" w:hAnsi="Times New Roman"/>
      <w:color w:val="FF0066"/>
      <w:sz w:val="20"/>
    </w:rPr>
  </w:style>
  <w:style w:type="character" w:customStyle="1" w:styleId="157">
    <w:name w:val="ConfLoc"/>
    <w:basedOn w:val="76"/>
    <w:qFormat/>
    <w:uiPriority w:val="1"/>
    <w:rPr>
      <w:color w:val="003300"/>
      <w:shd w:val="clear" w:color="auto" w:fill="9999FF"/>
    </w:rPr>
  </w:style>
  <w:style w:type="character" w:customStyle="1" w:styleId="158">
    <w:name w:val="ConfName"/>
    <w:basedOn w:val="76"/>
    <w:qFormat/>
    <w:uiPriority w:val="1"/>
    <w:rPr>
      <w:color w:val="15BDBD"/>
    </w:rPr>
  </w:style>
  <w:style w:type="paragraph" w:customStyle="1" w:styleId="159">
    <w:name w:val="Correspondence"/>
    <w:basedOn w:val="1"/>
    <w:link w:val="160"/>
    <w:qFormat/>
    <w:uiPriority w:val="0"/>
    <w:rPr>
      <w:color w:val="215968" w:themeColor="accent5" w:themeShade="80"/>
    </w:rPr>
  </w:style>
  <w:style w:type="character" w:customStyle="1" w:styleId="160">
    <w:name w:val="Correspondence Char"/>
    <w:basedOn w:val="76"/>
    <w:link w:val="159"/>
    <w:qFormat/>
    <w:uiPriority w:val="0"/>
    <w:rPr>
      <w:rFonts w:ascii="Linux Libertine" w:hAnsi="Linux Libertine" w:eastAsiaTheme="minorHAnsi" w:cstheme="minorBidi"/>
      <w:color w:val="215968" w:themeColor="accent5" w:themeShade="80"/>
      <w:sz w:val="18"/>
      <w:szCs w:val="22"/>
      <w:lang w:val="en-US" w:eastAsia="en-US"/>
    </w:rPr>
  </w:style>
  <w:style w:type="character" w:customStyle="1" w:styleId="161">
    <w:name w:val="Country"/>
    <w:basedOn w:val="76"/>
    <w:qFormat/>
    <w:uiPriority w:val="1"/>
    <w:rPr>
      <w:color w:val="auto"/>
      <w:shd w:val="clear" w:color="auto" w:fill="auto"/>
    </w:rPr>
  </w:style>
  <w:style w:type="paragraph" w:customStyle="1" w:styleId="162">
    <w:name w:val="DefItem"/>
    <w:basedOn w:val="1"/>
    <w:qFormat/>
    <w:uiPriority w:val="0"/>
    <w:pPr>
      <w:spacing w:after="80"/>
      <w:ind w:left="720"/>
    </w:pPr>
    <w:rPr>
      <w:color w:val="632523" w:themeColor="accent2" w:themeShade="80"/>
    </w:rPr>
  </w:style>
  <w:style w:type="paragraph" w:customStyle="1" w:styleId="163">
    <w:name w:val="DisplayFormula"/>
    <w:link w:val="164"/>
    <w:qFormat/>
    <w:uiPriority w:val="0"/>
    <w:pPr>
      <w:spacing w:before="100" w:after="100"/>
    </w:pPr>
    <w:rPr>
      <w:rFonts w:ascii="Linux Libertine" w:hAnsi="Linux Libertine" w:eastAsiaTheme="minorHAnsi" w:cstheme="minorBidi"/>
      <w:sz w:val="18"/>
      <w:szCs w:val="22"/>
      <w:lang w:val="en-US" w:eastAsia="en-US" w:bidi="ar-SA"/>
    </w:rPr>
  </w:style>
  <w:style w:type="character" w:customStyle="1" w:styleId="164">
    <w:name w:val="DisplayFormula Char"/>
    <w:basedOn w:val="76"/>
    <w:link w:val="163"/>
    <w:qFormat/>
    <w:uiPriority w:val="0"/>
    <w:rPr>
      <w:rFonts w:ascii="Linux Libertine" w:hAnsi="Linux Libertine" w:eastAsiaTheme="minorHAnsi" w:cstheme="minorBidi"/>
      <w:sz w:val="18"/>
      <w:szCs w:val="22"/>
      <w:lang w:val="en-US" w:eastAsia="en-US"/>
    </w:rPr>
  </w:style>
  <w:style w:type="character" w:customStyle="1" w:styleId="165">
    <w:name w:val="EdFirstName"/>
    <w:basedOn w:val="76"/>
    <w:qFormat/>
    <w:uiPriority w:val="1"/>
    <w:rPr>
      <w:color w:val="auto"/>
      <w:shd w:val="clear" w:color="auto" w:fill="auto"/>
    </w:rPr>
  </w:style>
  <w:style w:type="character" w:customStyle="1" w:styleId="166">
    <w:name w:val="Edition"/>
    <w:basedOn w:val="76"/>
    <w:qFormat/>
    <w:uiPriority w:val="1"/>
    <w:rPr>
      <w:color w:val="auto"/>
      <w:shd w:val="clear" w:color="auto" w:fill="auto"/>
    </w:rPr>
  </w:style>
  <w:style w:type="character" w:customStyle="1" w:styleId="167">
    <w:name w:val="EdSurname"/>
    <w:basedOn w:val="76"/>
    <w:qFormat/>
    <w:uiPriority w:val="1"/>
    <w:rPr>
      <w:color w:val="auto"/>
      <w:shd w:val="clear" w:color="auto" w:fill="auto"/>
    </w:rPr>
  </w:style>
  <w:style w:type="character" w:customStyle="1" w:styleId="168">
    <w:name w:val="Email"/>
    <w:basedOn w:val="76"/>
    <w:qFormat/>
    <w:uiPriority w:val="1"/>
    <w:rPr>
      <w:color w:val="0808B8"/>
    </w:rPr>
  </w:style>
  <w:style w:type="character" w:customStyle="1" w:styleId="169">
    <w:name w:val="Fax"/>
    <w:basedOn w:val="76"/>
    <w:qFormat/>
    <w:uiPriority w:val="1"/>
    <w:rPr>
      <w:color w:val="C00000"/>
    </w:rPr>
  </w:style>
  <w:style w:type="paragraph" w:customStyle="1" w:styleId="170">
    <w:name w:val="FigNote"/>
    <w:basedOn w:val="171"/>
    <w:qFormat/>
    <w:uiPriority w:val="0"/>
  </w:style>
  <w:style w:type="paragraph" w:customStyle="1" w:styleId="171">
    <w:name w:val="TableFootnote"/>
    <w:basedOn w:val="1"/>
    <w:link w:val="212"/>
    <w:qFormat/>
    <w:uiPriority w:val="0"/>
    <w:pPr>
      <w:spacing w:before="60" w:line="240" w:lineRule="auto"/>
      <w:jc w:val="center"/>
    </w:pPr>
    <w:rPr>
      <w:rFonts w:cs="Linux Libertine"/>
      <w:sz w:val="14"/>
    </w:rPr>
  </w:style>
  <w:style w:type="paragraph" w:customStyle="1" w:styleId="172">
    <w:name w:val="FigureCaption"/>
    <w:link w:val="173"/>
    <w:qFormat/>
    <w:uiPriority w:val="0"/>
    <w:pPr>
      <w:spacing w:before="220" w:after="240"/>
      <w:jc w:val="center"/>
    </w:pPr>
    <w:rPr>
      <w:rFonts w:ascii="Linux Libertine" w:hAnsi="Linux Libertine" w:cs="Linux Libertine" w:eastAsiaTheme="minorHAnsi"/>
      <w:b/>
      <w:sz w:val="18"/>
      <w:szCs w:val="22"/>
      <w:lang w:val="en-US" w:eastAsia="en-US" w:bidi="ar-SA"/>
    </w:rPr>
  </w:style>
  <w:style w:type="character" w:customStyle="1" w:styleId="173">
    <w:name w:val="FigureCaption Char"/>
    <w:basedOn w:val="76"/>
    <w:link w:val="172"/>
    <w:qFormat/>
    <w:uiPriority w:val="0"/>
    <w:rPr>
      <w:rFonts w:ascii="Linux Libertine" w:hAnsi="Linux Libertine" w:cs="Linux Libertine" w:eastAsiaTheme="minorHAnsi"/>
      <w:b/>
      <w:sz w:val="18"/>
      <w:szCs w:val="22"/>
      <w:lang w:val="en-US" w:eastAsia="en-US"/>
    </w:rPr>
  </w:style>
  <w:style w:type="character" w:customStyle="1" w:styleId="174">
    <w:name w:val="FirstName"/>
    <w:basedOn w:val="76"/>
    <w:qFormat/>
    <w:uiPriority w:val="1"/>
    <w:rPr>
      <w:color w:val="auto"/>
      <w:shd w:val="clear" w:color="auto" w:fill="auto"/>
    </w:rPr>
  </w:style>
  <w:style w:type="character" w:customStyle="1" w:styleId="175">
    <w:name w:val="focus"/>
    <w:basedOn w:val="76"/>
    <w:qFormat/>
    <w:uiPriority w:val="0"/>
  </w:style>
  <w:style w:type="character" w:customStyle="1" w:styleId="176">
    <w:name w:val="FundAgency"/>
    <w:basedOn w:val="76"/>
    <w:qFormat/>
    <w:uiPriority w:val="1"/>
    <w:rPr>
      <w:color w:val="666699"/>
    </w:rPr>
  </w:style>
  <w:style w:type="character" w:customStyle="1" w:styleId="177">
    <w:name w:val="FundNumber"/>
    <w:basedOn w:val="76"/>
    <w:qFormat/>
    <w:uiPriority w:val="1"/>
    <w:rPr>
      <w:color w:val="9900FF"/>
    </w:rPr>
  </w:style>
  <w:style w:type="paragraph" w:customStyle="1" w:styleId="178">
    <w:name w:val="GlossaryHead"/>
    <w:basedOn w:val="118"/>
    <w:qFormat/>
    <w:uiPriority w:val="0"/>
    <w:rPr>
      <w:rFonts w:asciiTheme="majorHAnsi" w:hAnsiTheme="majorHAnsi"/>
      <w:color w:val="953735" w:themeColor="accent2" w:themeShade="BF"/>
      <w:sz w:val="28"/>
    </w:rPr>
  </w:style>
  <w:style w:type="character" w:customStyle="1" w:styleId="179">
    <w:name w:val="Issue"/>
    <w:basedOn w:val="76"/>
    <w:qFormat/>
    <w:uiPriority w:val="1"/>
    <w:rPr>
      <w:color w:val="auto"/>
      <w:shd w:val="clear" w:color="auto" w:fill="auto"/>
    </w:rPr>
  </w:style>
  <w:style w:type="character" w:customStyle="1" w:styleId="180">
    <w:name w:val="JournalTitle"/>
    <w:basedOn w:val="76"/>
    <w:qFormat/>
    <w:uiPriority w:val="1"/>
    <w:rPr>
      <w:color w:val="auto"/>
      <w:shd w:val="clear" w:color="auto" w:fill="auto"/>
    </w:rPr>
  </w:style>
  <w:style w:type="paragraph" w:customStyle="1" w:styleId="181">
    <w:name w:val="KeyWordHead"/>
    <w:qFormat/>
    <w:uiPriority w:val="0"/>
    <w:pPr>
      <w:spacing w:before="200" w:after="20"/>
    </w:pPr>
    <w:rPr>
      <w:rFonts w:ascii="Linux Libertine" w:hAnsi="Linux Libertine" w:cs="Linux Libertine" w:eastAsiaTheme="minorHAnsi"/>
      <w:b/>
      <w:sz w:val="22"/>
      <w:szCs w:val="22"/>
      <w:lang w:val="en-US" w:eastAsia="en-US" w:bidi="ar-SA"/>
    </w:rPr>
  </w:style>
  <w:style w:type="paragraph" w:customStyle="1" w:styleId="182">
    <w:name w:val="KeyWords"/>
    <w:basedOn w:val="1"/>
    <w:qFormat/>
    <w:uiPriority w:val="0"/>
    <w:pPr>
      <w:spacing w:before="60" w:after="60"/>
    </w:pPr>
  </w:style>
  <w:style w:type="character" w:customStyle="1" w:styleId="183">
    <w:name w:val="Label"/>
    <w:basedOn w:val="76"/>
    <w:qFormat/>
    <w:uiPriority w:val="1"/>
    <w:rPr>
      <w:rFonts w:ascii="Linux Libertine" w:hAnsi="Linux Libertine"/>
      <w:color w:val="auto"/>
    </w:rPr>
  </w:style>
  <w:style w:type="character" w:customStyle="1" w:styleId="184">
    <w:name w:val="MiscDate"/>
    <w:basedOn w:val="76"/>
    <w:qFormat/>
    <w:uiPriority w:val="1"/>
    <w:rPr>
      <w:color w:val="7030A0"/>
    </w:rPr>
  </w:style>
  <w:style w:type="character" w:customStyle="1" w:styleId="185">
    <w:name w:val="name-alternative"/>
    <w:basedOn w:val="76"/>
    <w:qFormat/>
    <w:uiPriority w:val="1"/>
    <w:rPr>
      <w:color w:val="0D0D0D" w:themeColor="text1" w:themeTint="F2"/>
      <w14:textFill>
        <w14:solidFill>
          <w14:schemeClr w14:val="tx1">
            <w14:lumMod w14:val="95000"/>
            <w14:lumOff w14:val="5000"/>
          </w14:schemeClr>
        </w14:solidFill>
      </w14:textFill>
    </w:rPr>
  </w:style>
  <w:style w:type="paragraph" w:customStyle="1" w:styleId="186">
    <w:name w:val="NomenclatureHead"/>
    <w:basedOn w:val="1"/>
    <w:qFormat/>
    <w:uiPriority w:val="0"/>
    <w:rPr>
      <w:rFonts w:asciiTheme="majorHAnsi" w:hAnsiTheme="majorHAnsi"/>
      <w:color w:val="953735" w:themeColor="accent2" w:themeShade="BF"/>
      <w:sz w:val="28"/>
    </w:rPr>
  </w:style>
  <w:style w:type="character" w:customStyle="1" w:styleId="187">
    <w:name w:val="OrgDiv"/>
    <w:basedOn w:val="76"/>
    <w:qFormat/>
    <w:uiPriority w:val="1"/>
    <w:rPr>
      <w:color w:val="558ED5" w:themeColor="text2" w:themeTint="99"/>
      <w14:textFill>
        <w14:solidFill>
          <w14:schemeClr w14:val="tx2">
            <w14:lumMod w14:val="60000"/>
            <w14:lumOff w14:val="40000"/>
          </w14:schemeClr>
        </w14:solidFill>
      </w14:textFill>
    </w:rPr>
  </w:style>
  <w:style w:type="character" w:customStyle="1" w:styleId="188">
    <w:name w:val="OrgName"/>
    <w:basedOn w:val="76"/>
    <w:qFormat/>
    <w:uiPriority w:val="1"/>
    <w:rPr>
      <w:color w:val="17375E" w:themeColor="text2" w:themeShade="BF"/>
    </w:rPr>
  </w:style>
  <w:style w:type="paragraph" w:customStyle="1" w:styleId="189">
    <w:name w:val="Para"/>
    <w:qFormat/>
    <w:uiPriority w:val="0"/>
    <w:pPr>
      <w:spacing w:line="264" w:lineRule="auto"/>
      <w:ind w:firstLine="240"/>
    </w:pPr>
    <w:rPr>
      <w:rFonts w:ascii="Linux Libertine" w:hAnsi="Linux Libertine" w:eastAsiaTheme="minorHAnsi" w:cstheme="minorBidi"/>
      <w:sz w:val="18"/>
      <w:szCs w:val="22"/>
      <w:lang w:val="en-US" w:eastAsia="en-US" w:bidi="ar-SA"/>
    </w:rPr>
  </w:style>
  <w:style w:type="character" w:customStyle="1" w:styleId="190">
    <w:name w:val="PatentNum"/>
    <w:basedOn w:val="76"/>
    <w:qFormat/>
    <w:uiPriority w:val="1"/>
    <w:rPr>
      <w:color w:val="0000FF"/>
    </w:rPr>
  </w:style>
  <w:style w:type="character" w:customStyle="1" w:styleId="191">
    <w:name w:val="Phone"/>
    <w:basedOn w:val="76"/>
    <w:qFormat/>
    <w:uiPriority w:val="1"/>
    <w:rPr>
      <w:color w:val="A0502C"/>
    </w:rPr>
  </w:style>
  <w:style w:type="character" w:customStyle="1" w:styleId="192">
    <w:name w:val="PinCode"/>
    <w:basedOn w:val="76"/>
    <w:qFormat/>
    <w:uiPriority w:val="1"/>
    <w:rPr>
      <w:color w:val="808000"/>
    </w:rPr>
  </w:style>
  <w:style w:type="character" w:customStyle="1" w:styleId="193">
    <w:name w:val="Placeholder Text"/>
    <w:basedOn w:val="76"/>
    <w:semiHidden/>
    <w:qFormat/>
    <w:uiPriority w:val="99"/>
    <w:rPr>
      <w:color w:val="808080"/>
    </w:rPr>
  </w:style>
  <w:style w:type="paragraph" w:customStyle="1" w:styleId="194">
    <w:name w:val="Poem"/>
    <w:basedOn w:val="1"/>
    <w:qFormat/>
    <w:uiPriority w:val="0"/>
    <w:pPr>
      <w:ind w:left="1440"/>
    </w:pPr>
    <w:rPr>
      <w:color w:val="4F6228" w:themeColor="accent3" w:themeShade="80"/>
    </w:rPr>
  </w:style>
  <w:style w:type="paragraph" w:customStyle="1" w:styleId="195">
    <w:name w:val="PoemSource"/>
    <w:basedOn w:val="1"/>
    <w:qFormat/>
    <w:uiPriority w:val="0"/>
    <w:pPr>
      <w:jc w:val="right"/>
    </w:pPr>
    <w:rPr>
      <w:color w:val="4F6228" w:themeColor="accent3" w:themeShade="80"/>
    </w:rPr>
  </w:style>
  <w:style w:type="character" w:customStyle="1" w:styleId="196">
    <w:name w:val="Prefix"/>
    <w:basedOn w:val="76"/>
    <w:qFormat/>
    <w:uiPriority w:val="1"/>
    <w:rPr>
      <w:color w:val="auto"/>
      <w:shd w:val="clear" w:color="auto" w:fill="auto"/>
    </w:rPr>
  </w:style>
  <w:style w:type="paragraph" w:customStyle="1" w:styleId="197">
    <w:name w:val="Source"/>
    <w:basedOn w:val="1"/>
    <w:qFormat/>
    <w:uiPriority w:val="0"/>
    <w:pPr>
      <w:spacing w:after="200" w:line="276" w:lineRule="auto"/>
      <w:ind w:left="720"/>
      <w:jc w:val="right"/>
    </w:pPr>
    <w:rPr>
      <w:rFonts w:asciiTheme="minorHAnsi" w:hAnsiTheme="minorHAnsi"/>
      <w:sz w:val="22"/>
    </w:rPr>
  </w:style>
  <w:style w:type="character" w:customStyle="1" w:styleId="198">
    <w:name w:val="ReceivedDate"/>
    <w:basedOn w:val="76"/>
    <w:qFormat/>
    <w:uiPriority w:val="1"/>
    <w:rPr>
      <w:color w:val="00B050"/>
    </w:rPr>
  </w:style>
  <w:style w:type="paragraph" w:customStyle="1" w:styleId="199">
    <w:name w:val="ReferenceHead"/>
    <w:qFormat/>
    <w:uiPriority w:val="0"/>
    <w:pPr>
      <w:spacing w:before="200" w:after="40"/>
    </w:pPr>
    <w:rPr>
      <w:rFonts w:ascii="Linux Libertine" w:hAnsi="Linux Libertine" w:cs="Linux Libertine" w:eastAsiaTheme="minorHAnsi"/>
      <w:b/>
      <w:sz w:val="22"/>
      <w:szCs w:val="22"/>
      <w:lang w:val="en-US" w:eastAsia="en-US" w:bidi="ar-SA"/>
    </w:rPr>
  </w:style>
  <w:style w:type="character" w:customStyle="1" w:styleId="200">
    <w:name w:val="RefMisc"/>
    <w:basedOn w:val="76"/>
    <w:qFormat/>
    <w:uiPriority w:val="1"/>
    <w:rPr>
      <w:color w:val="auto"/>
      <w:shd w:val="clear" w:color="auto" w:fill="auto"/>
    </w:rPr>
  </w:style>
  <w:style w:type="character" w:customStyle="1" w:styleId="201">
    <w:name w:val="RevisedDate"/>
    <w:basedOn w:val="76"/>
    <w:qFormat/>
    <w:uiPriority w:val="1"/>
    <w:rPr>
      <w:color w:val="0070C0"/>
    </w:rPr>
  </w:style>
  <w:style w:type="paragraph" w:customStyle="1" w:styleId="202">
    <w:name w:val="SignatureAff"/>
    <w:basedOn w:val="1"/>
    <w:qFormat/>
    <w:uiPriority w:val="0"/>
    <w:pPr>
      <w:jc w:val="right"/>
    </w:pPr>
  </w:style>
  <w:style w:type="paragraph" w:customStyle="1" w:styleId="203">
    <w:name w:val="SignatureBlock"/>
    <w:basedOn w:val="1"/>
    <w:qFormat/>
    <w:uiPriority w:val="0"/>
    <w:pPr>
      <w:jc w:val="right"/>
    </w:pPr>
    <w:rPr>
      <w:bdr w:val="dotted" w:color="auto" w:sz="4" w:space="0"/>
    </w:rPr>
  </w:style>
  <w:style w:type="character" w:customStyle="1" w:styleId="204">
    <w:name w:val="State"/>
    <w:basedOn w:val="76"/>
    <w:qFormat/>
    <w:uiPriority w:val="1"/>
    <w:rPr>
      <w:color w:val="A70B38"/>
    </w:rPr>
  </w:style>
  <w:style w:type="paragraph" w:customStyle="1" w:styleId="205">
    <w:name w:val="StatementItalic"/>
    <w:basedOn w:val="1"/>
    <w:qFormat/>
    <w:uiPriority w:val="0"/>
    <w:pPr>
      <w:ind w:left="720"/>
    </w:pPr>
    <w:rPr>
      <w:i/>
      <w:sz w:val="20"/>
    </w:rPr>
  </w:style>
  <w:style w:type="paragraph" w:customStyle="1" w:styleId="206">
    <w:name w:val="Statements"/>
    <w:basedOn w:val="1"/>
    <w:qFormat/>
    <w:uiPriority w:val="0"/>
    <w:pPr>
      <w:ind w:firstLine="240"/>
    </w:pPr>
  </w:style>
  <w:style w:type="character" w:customStyle="1" w:styleId="207">
    <w:name w:val="Street"/>
    <w:basedOn w:val="76"/>
    <w:qFormat/>
    <w:uiPriority w:val="1"/>
    <w:rPr>
      <w:color w:val="auto"/>
      <w:shd w:val="clear" w:color="auto" w:fill="auto"/>
    </w:rPr>
  </w:style>
  <w:style w:type="character" w:customStyle="1" w:styleId="208">
    <w:name w:val="Suffix"/>
    <w:basedOn w:val="76"/>
    <w:qFormat/>
    <w:uiPriority w:val="1"/>
    <w:rPr>
      <w:color w:val="auto"/>
      <w:shd w:val="clear" w:color="auto" w:fill="auto"/>
    </w:rPr>
  </w:style>
  <w:style w:type="character" w:customStyle="1" w:styleId="209">
    <w:name w:val="Surname"/>
    <w:basedOn w:val="76"/>
    <w:qFormat/>
    <w:uiPriority w:val="1"/>
    <w:rPr>
      <w:color w:val="auto"/>
      <w:shd w:val="clear" w:color="auto" w:fill="auto"/>
    </w:rPr>
  </w:style>
  <w:style w:type="paragraph" w:customStyle="1" w:styleId="210">
    <w:name w:val="TableCaption"/>
    <w:link w:val="211"/>
    <w:qFormat/>
    <w:uiPriority w:val="0"/>
    <w:pPr>
      <w:spacing w:before="360" w:after="280"/>
      <w:jc w:val="center"/>
    </w:pPr>
    <w:rPr>
      <w:rFonts w:ascii="Linux Libertine" w:hAnsi="Linux Libertine" w:cs="Linux Libertine" w:eastAsiaTheme="minorHAnsi"/>
      <w:b/>
      <w:sz w:val="18"/>
      <w:szCs w:val="22"/>
      <w:lang w:val="en-US" w:eastAsia="en-US" w:bidi="ar-SA"/>
    </w:rPr>
  </w:style>
  <w:style w:type="character" w:customStyle="1" w:styleId="211">
    <w:name w:val="TableCaption Char"/>
    <w:basedOn w:val="76"/>
    <w:link w:val="210"/>
    <w:qFormat/>
    <w:uiPriority w:val="0"/>
    <w:rPr>
      <w:rFonts w:ascii="Linux Libertine" w:hAnsi="Linux Libertine" w:cs="Linux Libertine" w:eastAsiaTheme="minorHAnsi"/>
      <w:b/>
      <w:sz w:val="18"/>
      <w:szCs w:val="22"/>
      <w:lang w:val="en-US" w:eastAsia="en-US"/>
    </w:rPr>
  </w:style>
  <w:style w:type="character" w:customStyle="1" w:styleId="212">
    <w:name w:val="TableFootnote Char"/>
    <w:basedOn w:val="76"/>
    <w:link w:val="171"/>
    <w:qFormat/>
    <w:uiPriority w:val="0"/>
    <w:rPr>
      <w:rFonts w:ascii="Linux Libertine" w:hAnsi="Linux Libertine" w:cs="Linux Libertine" w:eastAsiaTheme="minorHAnsi"/>
      <w:sz w:val="14"/>
      <w:szCs w:val="22"/>
      <w:lang w:val="en-US" w:eastAsia="en-US"/>
    </w:rPr>
  </w:style>
  <w:style w:type="paragraph" w:customStyle="1" w:styleId="213">
    <w:name w:val="TitleNote"/>
    <w:basedOn w:val="147"/>
    <w:qFormat/>
    <w:uiPriority w:val="0"/>
    <w:rPr>
      <w:sz w:val="20"/>
    </w:rPr>
  </w:style>
  <w:style w:type="paragraph" w:customStyle="1" w:styleId="214">
    <w:name w:val="TransAbstract"/>
    <w:basedOn w:val="114"/>
    <w:qFormat/>
    <w:uiPriority w:val="0"/>
    <w:pPr>
      <w:spacing w:after="210"/>
    </w:pPr>
  </w:style>
  <w:style w:type="character" w:customStyle="1" w:styleId="215">
    <w:name w:val="TransTitle"/>
    <w:basedOn w:val="76"/>
    <w:qFormat/>
    <w:uiPriority w:val="1"/>
    <w:rPr>
      <w:color w:val="E46C0A" w:themeColor="accent6" w:themeShade="BF"/>
    </w:rPr>
  </w:style>
  <w:style w:type="character" w:customStyle="1" w:styleId="216">
    <w:name w:val="Year"/>
    <w:basedOn w:val="76"/>
    <w:qFormat/>
    <w:uiPriority w:val="1"/>
    <w:rPr>
      <w:color w:val="auto"/>
      <w:shd w:val="clear" w:color="auto" w:fill="auto"/>
    </w:rPr>
  </w:style>
  <w:style w:type="paragraph" w:customStyle="1" w:styleId="217">
    <w:name w:val="DisplayFormulaUnnum"/>
    <w:basedOn w:val="1"/>
    <w:link w:val="220"/>
    <w:qFormat/>
    <w:uiPriority w:val="0"/>
  </w:style>
  <w:style w:type="character" w:customStyle="1" w:styleId="218">
    <w:name w:val="Date Char"/>
    <w:basedOn w:val="76"/>
    <w:semiHidden/>
    <w:qFormat/>
    <w:uiPriority w:val="99"/>
  </w:style>
  <w:style w:type="character" w:customStyle="1" w:styleId="219">
    <w:name w:val="Subtitle Char"/>
    <w:basedOn w:val="7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220">
    <w:name w:val="DisplayFormulaUnnum Char"/>
    <w:basedOn w:val="76"/>
    <w:link w:val="217"/>
    <w:qFormat/>
    <w:uiPriority w:val="0"/>
    <w:rPr>
      <w:rFonts w:ascii="Linux Libertine" w:hAnsi="Linux Libertine" w:eastAsiaTheme="minorHAnsi" w:cstheme="minorBidi"/>
      <w:sz w:val="18"/>
      <w:szCs w:val="22"/>
      <w:lang w:val="en-US" w:eastAsia="en-US"/>
    </w:rPr>
  </w:style>
  <w:style w:type="paragraph" w:customStyle="1" w:styleId="221">
    <w:name w:val="FigureUnnum"/>
    <w:basedOn w:val="1"/>
    <w:link w:val="222"/>
    <w:qFormat/>
    <w:uiPriority w:val="0"/>
  </w:style>
  <w:style w:type="character" w:customStyle="1" w:styleId="222">
    <w:name w:val="FigureUnnum Char"/>
    <w:basedOn w:val="76"/>
    <w:link w:val="221"/>
    <w:qFormat/>
    <w:uiPriority w:val="0"/>
    <w:rPr>
      <w:rFonts w:ascii="Linux Libertine" w:hAnsi="Linux Libertine" w:eastAsiaTheme="minorHAnsi" w:cstheme="minorBidi"/>
      <w:sz w:val="18"/>
      <w:szCs w:val="22"/>
      <w:lang w:val="en-US" w:eastAsia="en-US"/>
    </w:rPr>
  </w:style>
  <w:style w:type="paragraph" w:customStyle="1" w:styleId="223">
    <w:name w:val="PresentAddress"/>
    <w:basedOn w:val="1"/>
    <w:link w:val="224"/>
    <w:qFormat/>
    <w:uiPriority w:val="0"/>
  </w:style>
  <w:style w:type="character" w:customStyle="1" w:styleId="224">
    <w:name w:val="PresentAddress Char"/>
    <w:basedOn w:val="76"/>
    <w:link w:val="223"/>
    <w:qFormat/>
    <w:uiPriority w:val="0"/>
    <w:rPr>
      <w:rFonts w:ascii="Linux Libertine" w:hAnsi="Linux Libertine" w:eastAsiaTheme="minorHAnsi" w:cstheme="minorBidi"/>
      <w:sz w:val="18"/>
      <w:szCs w:val="22"/>
      <w:lang w:val="en-US" w:eastAsia="en-US"/>
    </w:rPr>
  </w:style>
  <w:style w:type="paragraph" w:customStyle="1" w:styleId="225">
    <w:name w:val="ParaContinue"/>
    <w:basedOn w:val="189"/>
    <w:link w:val="226"/>
    <w:qFormat/>
    <w:uiPriority w:val="0"/>
    <w:pPr>
      <w:ind w:firstLine="0"/>
    </w:pPr>
  </w:style>
  <w:style w:type="character" w:customStyle="1" w:styleId="226">
    <w:name w:val="ParaContinue Char"/>
    <w:basedOn w:val="76"/>
    <w:link w:val="225"/>
    <w:qFormat/>
    <w:uiPriority w:val="0"/>
    <w:rPr>
      <w:rFonts w:ascii="Linux Libertine" w:hAnsi="Linux Libertine" w:eastAsiaTheme="minorHAnsi" w:cstheme="minorBidi"/>
      <w:sz w:val="18"/>
      <w:szCs w:val="22"/>
      <w:lang w:val="en-US" w:eastAsia="en-US"/>
    </w:rPr>
  </w:style>
  <w:style w:type="paragraph" w:customStyle="1" w:styleId="227">
    <w:name w:val="AuthorBio"/>
    <w:link w:val="228"/>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228">
    <w:name w:val="AuthorBio Char"/>
    <w:basedOn w:val="76"/>
    <w:link w:val="227"/>
    <w:qFormat/>
    <w:uiPriority w:val="0"/>
    <w:rPr>
      <w:rFonts w:asciiTheme="minorHAnsi" w:hAnsiTheme="minorHAnsi" w:eastAsiaTheme="minorHAnsi" w:cstheme="minorBidi"/>
      <w:sz w:val="22"/>
      <w:szCs w:val="22"/>
      <w:lang w:val="en-US" w:eastAsia="en-US"/>
    </w:rPr>
  </w:style>
  <w:style w:type="paragraph" w:customStyle="1" w:styleId="229">
    <w:name w:val="DocHead"/>
    <w:basedOn w:val="1"/>
    <w:qFormat/>
    <w:uiPriority w:val="0"/>
    <w:pPr>
      <w:pBdr>
        <w:top w:val="single" w:color="auto" w:sz="4" w:space="1"/>
        <w:bottom w:val="single" w:color="auto" w:sz="4" w:space="1"/>
      </w:pBdr>
      <w:shd w:val="pct10" w:color="auto" w:fill="auto"/>
    </w:pPr>
    <w:rPr>
      <w:rFonts w:asciiTheme="majorHAnsi" w:hAnsiTheme="majorHAnsi"/>
      <w:color w:val="000000" w:themeColor="text1"/>
      <w:sz w:val="32"/>
      <w14:textFill>
        <w14:solidFill>
          <w14:schemeClr w14:val="tx1"/>
        </w14:solidFill>
      </w14:textFill>
    </w:rPr>
  </w:style>
  <w:style w:type="character" w:customStyle="1" w:styleId="230">
    <w:name w:val="Proceeding"/>
    <w:basedOn w:val="76"/>
    <w:qFormat/>
    <w:uiPriority w:val="1"/>
    <w:rPr>
      <w:color w:val="auto"/>
      <w:shd w:val="clear" w:color="auto" w:fill="auto"/>
    </w:rPr>
  </w:style>
  <w:style w:type="character" w:customStyle="1" w:styleId="231">
    <w:name w:val="Report"/>
    <w:basedOn w:val="76"/>
    <w:qFormat/>
    <w:uiPriority w:val="1"/>
    <w:rPr>
      <w:shd w:val="clear" w:color="auto" w:fill="auto"/>
    </w:rPr>
  </w:style>
  <w:style w:type="character" w:customStyle="1" w:styleId="232">
    <w:name w:val="Thesis"/>
    <w:basedOn w:val="76"/>
    <w:qFormat/>
    <w:uiPriority w:val="1"/>
    <w:rPr>
      <w:color w:val="auto"/>
      <w:shd w:val="clear" w:color="auto" w:fill="auto"/>
    </w:rPr>
  </w:style>
  <w:style w:type="character" w:customStyle="1" w:styleId="233">
    <w:name w:val="Issn"/>
    <w:basedOn w:val="76"/>
    <w:qFormat/>
    <w:uiPriority w:val="1"/>
    <w:rPr>
      <w:shd w:val="clear" w:color="auto" w:fill="auto"/>
    </w:rPr>
  </w:style>
  <w:style w:type="character" w:customStyle="1" w:styleId="234">
    <w:name w:val="Isbn"/>
    <w:basedOn w:val="76"/>
    <w:qFormat/>
    <w:uiPriority w:val="1"/>
    <w:rPr>
      <w:shd w:val="clear" w:color="auto" w:fill="auto"/>
    </w:rPr>
  </w:style>
  <w:style w:type="character" w:customStyle="1" w:styleId="235">
    <w:name w:val="Coden"/>
    <w:basedOn w:val="76"/>
    <w:qFormat/>
    <w:uiPriority w:val="1"/>
    <w:rPr>
      <w:color w:val="auto"/>
      <w:shd w:val="clear" w:color="auto" w:fill="auto"/>
    </w:rPr>
  </w:style>
  <w:style w:type="character" w:customStyle="1" w:styleId="236">
    <w:name w:val="Patent"/>
    <w:basedOn w:val="76"/>
    <w:qFormat/>
    <w:uiPriority w:val="1"/>
    <w:rPr>
      <w:color w:val="auto"/>
      <w:shd w:val="clear" w:color="auto" w:fill="auto"/>
    </w:rPr>
  </w:style>
  <w:style w:type="character" w:customStyle="1" w:styleId="237">
    <w:name w:val="MiddleName"/>
    <w:basedOn w:val="76"/>
    <w:qFormat/>
    <w:uiPriority w:val="1"/>
    <w:rPr>
      <w:color w:val="auto"/>
      <w:shd w:val="clear" w:color="auto" w:fill="auto"/>
    </w:rPr>
  </w:style>
  <w:style w:type="character" w:customStyle="1" w:styleId="238">
    <w:name w:val="Query"/>
    <w:basedOn w:val="76"/>
    <w:qFormat/>
    <w:uiPriority w:val="1"/>
    <w:rPr>
      <w:shd w:val="clear" w:color="auto" w:fill="FFFF0F"/>
    </w:rPr>
  </w:style>
  <w:style w:type="character" w:customStyle="1" w:styleId="239">
    <w:name w:val="EdMiddleName"/>
    <w:basedOn w:val="76"/>
    <w:qFormat/>
    <w:uiPriority w:val="1"/>
    <w:rPr>
      <w:shd w:val="clear" w:color="auto" w:fill="auto"/>
    </w:rPr>
  </w:style>
  <w:style w:type="paragraph" w:customStyle="1" w:styleId="240">
    <w:name w:val="UnnumFigure"/>
    <w:basedOn w:val="1"/>
    <w:qFormat/>
    <w:uiPriority w:val="0"/>
    <w:pPr>
      <w:pBdr>
        <w:top w:val="single" w:color="auto" w:sz="4" w:space="1"/>
        <w:bottom w:val="single" w:color="auto" w:sz="4" w:space="1"/>
      </w:pBdr>
      <w:shd w:val="clear" w:color="auto" w:fill="C6D9F0" w:themeFill="text2" w:themeFillTint="33"/>
    </w:pPr>
  </w:style>
  <w:style w:type="paragraph" w:customStyle="1" w:styleId="241">
    <w:name w:val="UnnumTable"/>
    <w:basedOn w:val="1"/>
    <w:qFormat/>
    <w:uiPriority w:val="0"/>
    <w:pPr>
      <w:pBdr>
        <w:top w:val="single" w:color="auto" w:sz="4" w:space="1"/>
        <w:bottom w:val="single" w:color="auto" w:sz="4" w:space="1"/>
      </w:pBdr>
      <w:shd w:val="clear" w:color="auto" w:fill="F2DBDB" w:themeFill="accent2" w:themeFillTint="33"/>
    </w:pPr>
  </w:style>
  <w:style w:type="paragraph" w:customStyle="1" w:styleId="242">
    <w:name w:val="UnnumScheme"/>
    <w:basedOn w:val="1"/>
    <w:qFormat/>
    <w:uiPriority w:val="0"/>
    <w:pPr>
      <w:pBdr>
        <w:top w:val="single" w:color="auto" w:sz="4" w:space="1"/>
        <w:bottom w:val="single" w:color="auto" w:sz="4" w:space="1"/>
      </w:pBdr>
      <w:shd w:val="clear" w:color="auto" w:fill="DBE5F1" w:themeFill="accent1" w:themeFillTint="33"/>
    </w:pPr>
  </w:style>
  <w:style w:type="paragraph" w:customStyle="1" w:styleId="243">
    <w:name w:val="Reference"/>
    <w:basedOn w:val="1"/>
    <w:qFormat/>
    <w:uiPriority w:val="0"/>
  </w:style>
  <w:style w:type="paragraph" w:customStyle="1" w:styleId="244">
    <w:name w:val="Bib_entry"/>
    <w:qFormat/>
    <w:uiPriority w:val="0"/>
    <w:pPr>
      <w:ind w:left="300" w:hanging="300"/>
      <w:jc w:val="both"/>
    </w:pPr>
    <w:rPr>
      <w:rFonts w:ascii="Linux Libertine" w:hAnsi="Linux Libertine" w:cs="Linux Libertine" w:eastAsiaTheme="minorHAnsi"/>
      <w:sz w:val="14"/>
      <w:szCs w:val="22"/>
      <w:lang w:val="en-US" w:eastAsia="en-US" w:bidi="ar-SA"/>
    </w:rPr>
  </w:style>
  <w:style w:type="paragraph" w:customStyle="1" w:styleId="245">
    <w:name w:val="ListStart"/>
    <w:basedOn w:val="1"/>
    <w:qFormat/>
    <w:uiPriority w:val="0"/>
  </w:style>
  <w:style w:type="paragraph" w:customStyle="1" w:styleId="246">
    <w:name w:val="ListEnd"/>
    <w:basedOn w:val="1"/>
    <w:qFormat/>
    <w:uiPriority w:val="0"/>
  </w:style>
  <w:style w:type="paragraph" w:customStyle="1" w:styleId="247">
    <w:name w:val="AbbreviationHead"/>
    <w:basedOn w:val="186"/>
    <w:qFormat/>
    <w:uiPriority w:val="0"/>
  </w:style>
  <w:style w:type="paragraph" w:customStyle="1" w:styleId="248">
    <w:name w:val="GraphAbstract"/>
    <w:basedOn w:val="1"/>
    <w:qFormat/>
    <w:uiPriority w:val="0"/>
  </w:style>
  <w:style w:type="paragraph" w:customStyle="1" w:styleId="249">
    <w:name w:val="Epigraph"/>
    <w:basedOn w:val="1"/>
    <w:qFormat/>
    <w:uiPriority w:val="0"/>
    <w:pPr>
      <w:ind w:left="720"/>
    </w:pPr>
    <w:rPr>
      <w:iCs/>
      <w:color w:val="604A7B" w:themeColor="accent4" w:themeShade="BF"/>
    </w:rPr>
  </w:style>
  <w:style w:type="paragraph" w:customStyle="1" w:styleId="250">
    <w:name w:val="Dedication"/>
    <w:basedOn w:val="189"/>
    <w:qFormat/>
    <w:uiPriority w:val="0"/>
    <w:rPr>
      <w:color w:val="953735" w:themeColor="accent2" w:themeShade="BF"/>
    </w:rPr>
  </w:style>
  <w:style w:type="paragraph" w:customStyle="1" w:styleId="251">
    <w:name w:val="Conflictof Interest"/>
    <w:basedOn w:val="189"/>
    <w:qFormat/>
    <w:uiPriority w:val="0"/>
    <w:rPr>
      <w:sz w:val="22"/>
    </w:rPr>
  </w:style>
  <w:style w:type="paragraph" w:customStyle="1" w:styleId="252">
    <w:name w:val="FloatQuote"/>
    <w:basedOn w:val="189"/>
    <w:qFormat/>
    <w:uiPriority w:val="0"/>
    <w:pPr>
      <w:shd w:val="clear" w:color="auto" w:fill="FDE9D9" w:themeFill="accent6" w:themeFillTint="33"/>
      <w:ind w:left="1134" w:right="1134" w:firstLine="0"/>
      <w:jc w:val="both"/>
    </w:pPr>
  </w:style>
  <w:style w:type="paragraph" w:customStyle="1" w:styleId="253">
    <w:name w:val="PullQuote"/>
    <w:basedOn w:val="189"/>
    <w:qFormat/>
    <w:uiPriority w:val="0"/>
    <w:pPr>
      <w:shd w:val="clear" w:color="auto" w:fill="EAF1DD" w:themeFill="accent3" w:themeFillTint="33"/>
      <w:ind w:left="1134" w:right="1134" w:firstLine="0"/>
      <w:jc w:val="both"/>
    </w:pPr>
  </w:style>
  <w:style w:type="paragraph" w:customStyle="1" w:styleId="254">
    <w:name w:val="TableFootTitle"/>
    <w:basedOn w:val="171"/>
    <w:qFormat/>
    <w:uiPriority w:val="0"/>
    <w:rPr>
      <w:sz w:val="22"/>
    </w:rPr>
  </w:style>
  <w:style w:type="character" w:customStyle="1" w:styleId="255">
    <w:name w:val="GrantNumber"/>
    <w:basedOn w:val="256"/>
    <w:qFormat/>
    <w:uiPriority w:val="1"/>
    <w:rPr>
      <w:color w:val="9900FF"/>
    </w:rPr>
  </w:style>
  <w:style w:type="character" w:customStyle="1" w:styleId="256">
    <w:name w:val="FundingNumber"/>
    <w:basedOn w:val="76"/>
    <w:qFormat/>
    <w:uiPriority w:val="1"/>
    <w:rPr>
      <w:color w:val="9900FF"/>
    </w:rPr>
  </w:style>
  <w:style w:type="character" w:customStyle="1" w:styleId="257">
    <w:name w:val="GrantSponser"/>
    <w:basedOn w:val="258"/>
    <w:qFormat/>
    <w:uiPriority w:val="1"/>
    <w:rPr>
      <w:color w:val="666699"/>
    </w:rPr>
  </w:style>
  <w:style w:type="character" w:customStyle="1" w:styleId="258">
    <w:name w:val="FundingAgency"/>
    <w:basedOn w:val="76"/>
    <w:qFormat/>
    <w:uiPriority w:val="1"/>
    <w:rPr>
      <w:color w:val="FF0000"/>
    </w:rPr>
  </w:style>
  <w:style w:type="paragraph" w:customStyle="1" w:styleId="259">
    <w:name w:val="SuppHead"/>
    <w:basedOn w:val="118"/>
    <w:qFormat/>
    <w:uiPriority w:val="0"/>
  </w:style>
  <w:style w:type="paragraph" w:customStyle="1" w:styleId="260">
    <w:name w:val="SuppInfo"/>
    <w:basedOn w:val="189"/>
    <w:qFormat/>
    <w:uiPriority w:val="0"/>
  </w:style>
  <w:style w:type="paragraph" w:customStyle="1" w:styleId="261">
    <w:name w:val="SuppMedia"/>
    <w:basedOn w:val="189"/>
    <w:qFormat/>
    <w:uiPriority w:val="0"/>
  </w:style>
  <w:style w:type="paragraph" w:customStyle="1" w:styleId="262">
    <w:name w:val="AdditionalInfoHead"/>
    <w:basedOn w:val="118"/>
    <w:qFormat/>
    <w:uiPriority w:val="0"/>
  </w:style>
  <w:style w:type="paragraph" w:customStyle="1" w:styleId="263">
    <w:name w:val="AdditionalInfo"/>
    <w:basedOn w:val="189"/>
    <w:qFormat/>
    <w:uiPriority w:val="0"/>
  </w:style>
  <w:style w:type="paragraph" w:customStyle="1" w:styleId="264">
    <w:name w:val="Feature"/>
    <w:basedOn w:val="153"/>
    <w:qFormat/>
    <w:uiPriority w:val="0"/>
  </w:style>
  <w:style w:type="paragraph" w:customStyle="1" w:styleId="265">
    <w:name w:val="AltTitle"/>
    <w:basedOn w:val="124"/>
    <w:qFormat/>
    <w:uiPriority w:val="0"/>
  </w:style>
  <w:style w:type="paragraph" w:customStyle="1" w:styleId="266">
    <w:name w:val="AltSubTitle"/>
    <w:basedOn w:val="59"/>
    <w:qFormat/>
    <w:uiPriority w:val="0"/>
  </w:style>
  <w:style w:type="paragraph" w:customStyle="1" w:styleId="267">
    <w:name w:val="SelfCitation"/>
    <w:basedOn w:val="189"/>
    <w:qFormat/>
    <w:uiPriority w:val="0"/>
  </w:style>
  <w:style w:type="character" w:customStyle="1" w:styleId="268">
    <w:name w:val="副标题 Char"/>
    <w:basedOn w:val="76"/>
    <w:link w:val="59"/>
    <w:qFormat/>
    <w:uiPriority w:val="11"/>
    <w:rPr>
      <w:rFonts w:ascii="Linux Biolinum" w:hAnsi="Linux Biolinum" w:eastAsiaTheme="majorEastAsia" w:cstheme="majorBidi"/>
      <w:iCs/>
      <w:sz w:val="24"/>
      <w:szCs w:val="24"/>
      <w:lang w:val="en-US" w:eastAsia="en-US"/>
    </w:rPr>
  </w:style>
  <w:style w:type="character" w:customStyle="1" w:styleId="269">
    <w:name w:val="ListTitle"/>
    <w:basedOn w:val="183"/>
    <w:qFormat/>
    <w:uiPriority w:val="1"/>
    <w:rPr>
      <w:rFonts w:ascii="Linux Biolinum" w:hAnsi="Linux Biolinum"/>
      <w:b/>
      <w:color w:val="auto"/>
      <w:sz w:val="18"/>
    </w:rPr>
  </w:style>
  <w:style w:type="character" w:customStyle="1" w:styleId="270">
    <w:name w:val="Isource"/>
    <w:basedOn w:val="269"/>
    <w:qFormat/>
    <w:uiPriority w:val="1"/>
    <w:rPr>
      <w:rFonts w:ascii="Linux Biolinum" w:hAnsi="Linux Biolinum"/>
      <w:color w:val="C0504D" w:themeColor="accent2"/>
      <w:sz w:val="18"/>
      <w14:textFill>
        <w14:solidFill>
          <w14:schemeClr w14:val="accent2"/>
        </w14:solidFill>
      </w14:textFill>
    </w:rPr>
  </w:style>
  <w:style w:type="paragraph" w:customStyle="1" w:styleId="271">
    <w:name w:val="FigSource"/>
    <w:basedOn w:val="1"/>
    <w:qFormat/>
    <w:uiPriority w:val="0"/>
  </w:style>
  <w:style w:type="paragraph" w:customStyle="1" w:styleId="272">
    <w:name w:val="Copyright"/>
    <w:basedOn w:val="1"/>
    <w:qFormat/>
    <w:uiPriority w:val="0"/>
  </w:style>
  <w:style w:type="paragraph" w:customStyle="1" w:styleId="273">
    <w:name w:val="InlineSupp"/>
    <w:basedOn w:val="1"/>
    <w:qFormat/>
    <w:uiPriority w:val="0"/>
  </w:style>
  <w:style w:type="paragraph" w:customStyle="1" w:styleId="274">
    <w:name w:val="SidebarQuote"/>
    <w:basedOn w:val="1"/>
    <w:qFormat/>
    <w:uiPriority w:val="0"/>
  </w:style>
  <w:style w:type="character" w:customStyle="1" w:styleId="275">
    <w:name w:val="AltName"/>
    <w:basedOn w:val="76"/>
    <w:qFormat/>
    <w:uiPriority w:val="1"/>
    <w:rPr>
      <w:color w:val="403152" w:themeColor="accent4" w:themeShade="80"/>
    </w:rPr>
  </w:style>
  <w:style w:type="paragraph" w:customStyle="1" w:styleId="276">
    <w:name w:val="StereoChemComp"/>
    <w:basedOn w:val="1"/>
    <w:qFormat/>
    <w:uiPriority w:val="0"/>
  </w:style>
  <w:style w:type="paragraph" w:customStyle="1" w:styleId="277">
    <w:name w:val="StereoChemForm"/>
    <w:basedOn w:val="1"/>
    <w:qFormat/>
    <w:uiPriority w:val="0"/>
  </w:style>
  <w:style w:type="paragraph" w:customStyle="1" w:styleId="278">
    <w:name w:val="StereoChemInfo"/>
    <w:basedOn w:val="1"/>
    <w:qFormat/>
    <w:uiPriority w:val="0"/>
  </w:style>
  <w:style w:type="paragraph" w:customStyle="1" w:styleId="279">
    <w:name w:val="MTDisplayEquation"/>
    <w:basedOn w:val="1"/>
    <w:next w:val="1"/>
    <w:link w:val="280"/>
    <w:qFormat/>
    <w:uiPriority w:val="0"/>
    <w:pPr>
      <w:tabs>
        <w:tab w:val="center" w:pos="4820"/>
        <w:tab w:val="right" w:pos="9640"/>
      </w:tabs>
      <w:spacing w:line="480" w:lineRule="auto"/>
    </w:pPr>
  </w:style>
  <w:style w:type="character" w:customStyle="1" w:styleId="280">
    <w:name w:val="MTDisplayEquation Char"/>
    <w:basedOn w:val="76"/>
    <w:link w:val="279"/>
    <w:qFormat/>
    <w:uiPriority w:val="0"/>
    <w:rPr>
      <w:rFonts w:asciiTheme="minorHAnsi" w:hAnsiTheme="minorHAnsi" w:eastAsiaTheme="minorHAnsi" w:cstheme="minorBidi"/>
      <w:sz w:val="22"/>
      <w:szCs w:val="22"/>
      <w:lang w:val="en-US" w:eastAsia="en-US"/>
    </w:rPr>
  </w:style>
  <w:style w:type="character" w:customStyle="1" w:styleId="281">
    <w:name w:val="MTConvertedEquation"/>
    <w:basedOn w:val="76"/>
    <w:qFormat/>
    <w:uiPriority w:val="0"/>
    <w:rPr>
      <w:sz w:val="28"/>
      <w:szCs w:val="28"/>
    </w:rPr>
  </w:style>
  <w:style w:type="character" w:customStyle="1" w:styleId="282">
    <w:name w:val="脚注文本 Char"/>
    <w:basedOn w:val="76"/>
    <w:link w:val="62"/>
    <w:qFormat/>
    <w:uiPriority w:val="0"/>
    <w:rPr>
      <w:rFonts w:ascii="Linux Libertine" w:hAnsi="Linux Libertine" w:eastAsiaTheme="minorHAnsi" w:cstheme="minorBidi"/>
      <w:sz w:val="14"/>
      <w:szCs w:val="22"/>
      <w:lang w:val="en-US" w:eastAsia="en-US"/>
    </w:rPr>
  </w:style>
  <w:style w:type="paragraph" w:customStyle="1" w:styleId="283">
    <w:name w:val="SIGPLAN Basic"/>
    <w:qFormat/>
    <w:uiPriority w:val="0"/>
    <w:pPr>
      <w:spacing w:line="200" w:lineRule="exact"/>
    </w:pPr>
    <w:rPr>
      <w:rFonts w:ascii="Times New Roman" w:hAnsi="Times New Roman" w:eastAsia="Times New Roman" w:cs="Times New Roman"/>
      <w:sz w:val="18"/>
      <w:lang w:val="en-US" w:eastAsia="en-US" w:bidi="ar-SA"/>
    </w:rPr>
  </w:style>
  <w:style w:type="paragraph" w:customStyle="1" w:styleId="284">
    <w:name w:val="SIGPLAN Section heading"/>
    <w:basedOn w:val="283"/>
    <w:next w:val="285"/>
    <w:qFormat/>
    <w:uiPriority w:val="0"/>
    <w:pPr>
      <w:keepNext/>
      <w:numPr>
        <w:ilvl w:val="0"/>
        <w:numId w:val="13"/>
      </w:numPr>
      <w:suppressAutoHyphens/>
      <w:spacing w:before="120" w:after="100" w:line="260" w:lineRule="exact"/>
      <w:outlineLvl w:val="0"/>
    </w:pPr>
    <w:rPr>
      <w:b/>
      <w:sz w:val="22"/>
    </w:rPr>
  </w:style>
  <w:style w:type="paragraph" w:customStyle="1" w:styleId="285">
    <w:name w:val="SIGPLAN Paragraph 1"/>
    <w:basedOn w:val="283"/>
    <w:next w:val="286"/>
    <w:qFormat/>
    <w:uiPriority w:val="0"/>
    <w:pPr>
      <w:jc w:val="both"/>
    </w:pPr>
  </w:style>
  <w:style w:type="paragraph" w:customStyle="1" w:styleId="286">
    <w:name w:val="SIGPLAN Paragraph"/>
    <w:basedOn w:val="285"/>
    <w:qFormat/>
    <w:uiPriority w:val="0"/>
    <w:pPr>
      <w:ind w:firstLine="240"/>
    </w:pPr>
  </w:style>
  <w:style w:type="paragraph" w:customStyle="1" w:styleId="287">
    <w:name w:val="SIGPLAN Acknowledgments heading"/>
    <w:basedOn w:val="284"/>
    <w:next w:val="285"/>
    <w:qFormat/>
    <w:uiPriority w:val="0"/>
    <w:pPr>
      <w:numPr>
        <w:ilvl w:val="0"/>
        <w:numId w:val="14"/>
      </w:numPr>
    </w:pPr>
  </w:style>
  <w:style w:type="paragraph" w:customStyle="1" w:styleId="288">
    <w:name w:val="SIGPLAN Abstract heading"/>
    <w:basedOn w:val="287"/>
    <w:next w:val="285"/>
    <w:qFormat/>
    <w:uiPriority w:val="0"/>
    <w:pPr>
      <w:numPr>
        <w:ilvl w:val="0"/>
        <w:numId w:val="15"/>
      </w:numPr>
      <w:spacing w:before="0" w:line="240" w:lineRule="exact"/>
    </w:pPr>
  </w:style>
  <w:style w:type="paragraph" w:customStyle="1" w:styleId="289">
    <w:name w:val="SIGPLAN Appendix heading"/>
    <w:basedOn w:val="284"/>
    <w:next w:val="285"/>
    <w:qFormat/>
    <w:uiPriority w:val="0"/>
    <w:pPr>
      <w:numPr>
        <w:ilvl w:val="0"/>
        <w:numId w:val="16"/>
      </w:numPr>
    </w:pPr>
  </w:style>
  <w:style w:type="paragraph" w:customStyle="1" w:styleId="290">
    <w:name w:val="SIGPLAN Author name"/>
    <w:basedOn w:val="1"/>
    <w:next w:val="291"/>
    <w:qFormat/>
    <w:uiPriority w:val="0"/>
    <w:pPr>
      <w:suppressAutoHyphens/>
      <w:spacing w:after="20" w:line="260" w:lineRule="exact"/>
      <w:jc w:val="center"/>
    </w:pPr>
  </w:style>
  <w:style w:type="paragraph" w:customStyle="1" w:styleId="291">
    <w:name w:val="SIGPLAN Author affiliation"/>
    <w:basedOn w:val="290"/>
    <w:next w:val="292"/>
    <w:qFormat/>
    <w:uiPriority w:val="0"/>
    <w:pPr>
      <w:spacing w:before="100" w:after="0" w:line="200" w:lineRule="exact"/>
      <w:contextualSpacing/>
    </w:pPr>
    <w:rPr>
      <w:szCs w:val="18"/>
    </w:rPr>
  </w:style>
  <w:style w:type="paragraph" w:customStyle="1" w:styleId="292">
    <w:name w:val="SIGPLAN Author email"/>
    <w:basedOn w:val="291"/>
    <w:next w:val="283"/>
    <w:qFormat/>
    <w:uiPriority w:val="0"/>
    <w:pPr>
      <w:spacing w:before="40"/>
      <w:contextualSpacing w:val="0"/>
    </w:pPr>
    <w:rPr>
      <w:rFonts w:ascii="Trebuchet MS" w:hAnsi="Trebuchet MS"/>
      <w:sz w:val="16"/>
    </w:rPr>
  </w:style>
  <w:style w:type="character" w:customStyle="1" w:styleId="293">
    <w:name w:val="SIGPLAN Code"/>
    <w:basedOn w:val="76"/>
    <w:qFormat/>
    <w:uiPriority w:val="0"/>
    <w:rPr>
      <w:rFonts w:ascii="Lucida Console" w:hAnsi="Lucida Console"/>
      <w:sz w:val="16"/>
    </w:rPr>
  </w:style>
  <w:style w:type="character" w:customStyle="1" w:styleId="294">
    <w:name w:val="SIGPLAN Computer"/>
    <w:basedOn w:val="76"/>
    <w:qFormat/>
    <w:uiPriority w:val="0"/>
    <w:rPr>
      <w:rFonts w:ascii="Trebuchet MS" w:hAnsi="Trebuchet MS"/>
      <w:sz w:val="16"/>
    </w:rPr>
  </w:style>
  <w:style w:type="paragraph" w:customStyle="1" w:styleId="295">
    <w:name w:val="SIGPLAN Copyright notice"/>
    <w:basedOn w:val="283"/>
    <w:qFormat/>
    <w:uiPriority w:val="0"/>
    <w:pPr>
      <w:suppressAutoHyphens/>
      <w:spacing w:line="160" w:lineRule="exact"/>
      <w:jc w:val="both"/>
    </w:pPr>
    <w:rPr>
      <w:sz w:val="14"/>
    </w:rPr>
  </w:style>
  <w:style w:type="character" w:customStyle="1" w:styleId="296">
    <w:name w:val="SIGPLAN Emphasize"/>
    <w:qFormat/>
    <w:uiPriority w:val="0"/>
    <w:rPr>
      <w:i/>
    </w:rPr>
  </w:style>
  <w:style w:type="paragraph" w:customStyle="1" w:styleId="297">
    <w:name w:val="SIGPLAN Enunciation"/>
    <w:basedOn w:val="285"/>
    <w:next w:val="285"/>
    <w:qFormat/>
    <w:uiPriority w:val="0"/>
    <w:pPr>
      <w:spacing w:before="140" w:after="140"/>
    </w:pPr>
  </w:style>
  <w:style w:type="character" w:customStyle="1" w:styleId="298">
    <w:name w:val="SIGPLAN Enunciation caption"/>
    <w:basedOn w:val="76"/>
    <w:qFormat/>
    <w:uiPriority w:val="0"/>
    <w:rPr>
      <w:smallCaps/>
    </w:rPr>
  </w:style>
  <w:style w:type="paragraph" w:customStyle="1" w:styleId="299">
    <w:name w:val="SIGPLAN Equation"/>
    <w:basedOn w:val="285"/>
    <w:next w:val="285"/>
    <w:qFormat/>
    <w:uiPriority w:val="0"/>
    <w:pPr>
      <w:tabs>
        <w:tab w:val="center" w:pos="2400"/>
        <w:tab w:val="right" w:pos="4800"/>
      </w:tabs>
      <w:spacing w:before="100" w:after="100"/>
      <w:contextualSpacing/>
      <w:jc w:val="center"/>
    </w:pPr>
  </w:style>
  <w:style w:type="paragraph" w:customStyle="1" w:styleId="300">
    <w:name w:val="SIGPLAN Equation number"/>
    <w:basedOn w:val="299"/>
    <w:qFormat/>
    <w:uiPriority w:val="0"/>
    <w:pPr>
      <w:jc w:val="right"/>
    </w:pPr>
  </w:style>
  <w:style w:type="paragraph" w:customStyle="1" w:styleId="301">
    <w:name w:val="SIGPLAN Figure caption"/>
    <w:basedOn w:val="285"/>
    <w:qFormat/>
    <w:uiPriority w:val="0"/>
    <w:pPr>
      <w:spacing w:before="20"/>
      <w:jc w:val="left"/>
    </w:pPr>
  </w:style>
  <w:style w:type="paragraph" w:customStyle="1" w:styleId="302">
    <w:name w:val="SIGPLAN List paragraph"/>
    <w:basedOn w:val="285"/>
    <w:qFormat/>
    <w:uiPriority w:val="0"/>
    <w:pPr>
      <w:spacing w:before="80" w:after="80"/>
      <w:ind w:left="260"/>
    </w:pPr>
  </w:style>
  <w:style w:type="paragraph" w:customStyle="1" w:styleId="303">
    <w:name w:val="SIGPLAN List item"/>
    <w:basedOn w:val="302"/>
    <w:qFormat/>
    <w:uiPriority w:val="0"/>
    <w:pPr>
      <w:ind w:left="0"/>
    </w:pPr>
  </w:style>
  <w:style w:type="character" w:customStyle="1" w:styleId="304">
    <w:name w:val="SIGPLAN Paragraph heading"/>
    <w:qFormat/>
    <w:uiPriority w:val="0"/>
    <w:rPr>
      <w:b/>
      <w:i/>
    </w:rPr>
  </w:style>
  <w:style w:type="paragraph" w:customStyle="1" w:styleId="305">
    <w:name w:val="SIGPLAN Paragraph/Subparagraph heading"/>
    <w:basedOn w:val="285"/>
    <w:next w:val="286"/>
    <w:qFormat/>
    <w:uiPriority w:val="0"/>
    <w:pPr>
      <w:spacing w:before="140"/>
      <w:outlineLvl w:val="3"/>
    </w:pPr>
  </w:style>
  <w:style w:type="paragraph" w:customStyle="1" w:styleId="306">
    <w:name w:val="SIGPLAN Reference"/>
    <w:basedOn w:val="285"/>
    <w:qFormat/>
    <w:uiPriority w:val="0"/>
    <w:pPr>
      <w:spacing w:after="80" w:line="180" w:lineRule="exact"/>
      <w:ind w:left="340" w:hanging="340"/>
    </w:pPr>
    <w:rPr>
      <w:sz w:val="16"/>
    </w:rPr>
  </w:style>
  <w:style w:type="paragraph" w:customStyle="1" w:styleId="307">
    <w:name w:val="SIGPLAN References heading"/>
    <w:basedOn w:val="287"/>
    <w:next w:val="306"/>
    <w:qFormat/>
    <w:uiPriority w:val="0"/>
    <w:pPr>
      <w:numPr>
        <w:numId w:val="17"/>
      </w:numPr>
    </w:pPr>
  </w:style>
  <w:style w:type="character" w:customStyle="1" w:styleId="308">
    <w:name w:val="SIGPLAN Subparagraph heading"/>
    <w:qFormat/>
    <w:uiPriority w:val="0"/>
    <w:rPr>
      <w:i/>
    </w:rPr>
  </w:style>
  <w:style w:type="paragraph" w:customStyle="1" w:styleId="309">
    <w:name w:val="SIGPLAN Subsection heading"/>
    <w:basedOn w:val="284"/>
    <w:next w:val="285"/>
    <w:qFormat/>
    <w:uiPriority w:val="0"/>
    <w:pPr>
      <w:numPr>
        <w:numId w:val="0"/>
      </w:numPr>
      <w:spacing w:before="180" w:line="200" w:lineRule="exact"/>
      <w:outlineLvl w:val="1"/>
    </w:pPr>
    <w:rPr>
      <w:sz w:val="18"/>
    </w:rPr>
  </w:style>
  <w:style w:type="paragraph" w:customStyle="1" w:styleId="310">
    <w:name w:val="SIGPLAN Sub-subsection heading"/>
    <w:basedOn w:val="309"/>
    <w:next w:val="285"/>
    <w:qFormat/>
    <w:uiPriority w:val="0"/>
    <w:pPr>
      <w:outlineLvl w:val="2"/>
    </w:pPr>
  </w:style>
  <w:style w:type="paragraph" w:customStyle="1" w:styleId="311">
    <w:name w:val="SIGPLAN Title"/>
    <w:basedOn w:val="283"/>
    <w:qFormat/>
    <w:uiPriority w:val="0"/>
    <w:pPr>
      <w:suppressAutoHyphens/>
      <w:spacing w:line="400" w:lineRule="exact"/>
      <w:jc w:val="center"/>
    </w:pPr>
    <w:rPr>
      <w:b/>
      <w:sz w:val="36"/>
    </w:rPr>
  </w:style>
  <w:style w:type="paragraph" w:customStyle="1" w:styleId="312">
    <w:name w:val="SIGPLAN Subtitle"/>
    <w:basedOn w:val="311"/>
    <w:next w:val="283"/>
    <w:qFormat/>
    <w:uiPriority w:val="0"/>
    <w:pPr>
      <w:spacing w:before="120" w:line="360" w:lineRule="exact"/>
    </w:pPr>
    <w:rPr>
      <w:sz w:val="28"/>
    </w:rPr>
  </w:style>
  <w:style w:type="paragraph" w:customStyle="1" w:styleId="313">
    <w:name w:val="SIGPLAN Table caption"/>
    <w:basedOn w:val="301"/>
    <w:qFormat/>
    <w:uiPriority w:val="0"/>
    <w:pPr>
      <w:spacing w:before="0" w:after="20"/>
    </w:pPr>
  </w:style>
  <w:style w:type="paragraph" w:customStyle="1" w:styleId="314">
    <w:name w:val="Address"/>
    <w:qFormat/>
    <w:uiPriority w:val="0"/>
    <w:pPr>
      <w:spacing w:before="240" w:after="240" w:line="560" w:lineRule="exact"/>
      <w:ind w:left="720" w:right="720"/>
      <w:contextualSpacing/>
    </w:pPr>
    <w:rPr>
      <w:rFonts w:ascii="Cambria Math" w:hAnsi="Cambria Math" w:eastAsia="Times New Roman" w:cs="Times New Roman"/>
      <w:color w:val="244061"/>
      <w:sz w:val="24"/>
      <w:lang w:val="en-US" w:eastAsia="en-US" w:bidi="ar-SA"/>
    </w:rPr>
  </w:style>
  <w:style w:type="paragraph" w:customStyle="1" w:styleId="315">
    <w:name w:val="Algorithm"/>
    <w:basedOn w:val="1"/>
    <w:qFormat/>
    <w:uiPriority w:val="0"/>
    <w:pPr>
      <w:spacing w:line="240" w:lineRule="auto"/>
    </w:pPr>
  </w:style>
  <w:style w:type="paragraph" w:customStyle="1" w:styleId="316">
    <w:name w:val="Annotation"/>
    <w:basedOn w:val="1"/>
    <w:qFormat/>
    <w:uiPriority w:val="0"/>
    <w:rPr>
      <w:sz w:val="20"/>
    </w:rPr>
  </w:style>
  <w:style w:type="paragraph" w:customStyle="1" w:styleId="317">
    <w:name w:val="Answer"/>
    <w:qFormat/>
    <w:uiPriority w:val="0"/>
    <w:pPr>
      <w:tabs>
        <w:tab w:val="left" w:pos="720"/>
      </w:tabs>
      <w:spacing w:line="560" w:lineRule="exact"/>
      <w:ind w:left="720" w:hanging="720"/>
      <w:contextualSpacing/>
    </w:pPr>
    <w:rPr>
      <w:rFonts w:ascii="Cambria Math" w:hAnsi="Cambria Math" w:eastAsia="Times New Roman" w:cs="Times New Roman"/>
      <w:color w:val="8B4552"/>
      <w:sz w:val="24"/>
      <w:lang w:val="en-US" w:eastAsia="en-US" w:bidi="ar-SA"/>
    </w:rPr>
  </w:style>
  <w:style w:type="paragraph" w:customStyle="1" w:styleId="318">
    <w:name w:val="AppendixNumber"/>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19">
    <w:name w:val="Assessment"/>
    <w:qFormat/>
    <w:uiPriority w:val="0"/>
    <w:pPr>
      <w:pBdr>
        <w:top w:val="wave" w:color="auto" w:sz="6" w:space="8"/>
        <w:bottom w:val="wave" w:color="auto" w:sz="6" w:space="12"/>
      </w:pBdr>
      <w:spacing w:before="120" w:after="120" w:line="280" w:lineRule="exact"/>
      <w:jc w:val="center"/>
    </w:pPr>
    <w:rPr>
      <w:rFonts w:ascii="Arial Unicode MS" w:hAnsi="Arial Unicode MS" w:eastAsia="Arial Unicode MS" w:cs="Times New Roman"/>
      <w:color w:val="FF0000"/>
      <w:sz w:val="24"/>
      <w:lang w:val="en-US" w:eastAsia="en-US" w:bidi="ar-SA"/>
    </w:rPr>
  </w:style>
  <w:style w:type="paragraph" w:customStyle="1" w:styleId="320">
    <w:name w:val="AuthInfo"/>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21">
    <w:name w:val="AuthorBioHead"/>
    <w:qFormat/>
    <w:uiPriority w:val="0"/>
    <w:pPr>
      <w:spacing w:after="200" w:line="276" w:lineRule="auto"/>
    </w:pPr>
    <w:rPr>
      <w:rFonts w:ascii="Times New Roman" w:hAnsi="Times New Roman" w:eastAsiaTheme="minorHAnsi" w:cstheme="minorBidi"/>
      <w:sz w:val="28"/>
      <w:szCs w:val="22"/>
      <w:lang w:val="en-US" w:eastAsia="en-US" w:bidi="ar-SA"/>
    </w:rPr>
  </w:style>
  <w:style w:type="paragraph" w:customStyle="1" w:styleId="322">
    <w:name w:val="Bib_LaTex"/>
    <w:qFormat/>
    <w:uiPriority w:val="0"/>
    <w:pPr>
      <w:spacing w:after="200" w:line="276" w:lineRule="auto"/>
    </w:pPr>
    <w:rPr>
      <w:rFonts w:ascii="Times New Roman" w:hAnsi="Times New Roman" w:eastAsiaTheme="minorHAnsi" w:cstheme="minorBidi"/>
      <w:sz w:val="22"/>
      <w:szCs w:val="22"/>
      <w:lang w:val="en-US" w:eastAsia="en-US" w:bidi="ar-SA"/>
    </w:rPr>
  </w:style>
  <w:style w:type="paragraph" w:customStyle="1" w:styleId="323">
    <w:name w:val="Blurb"/>
    <w:basedOn w:val="1"/>
    <w:qFormat/>
    <w:uiPriority w:val="0"/>
    <w:pPr>
      <w:spacing w:after="240" w:line="360" w:lineRule="exact"/>
      <w:ind w:left="1440" w:right="1440"/>
    </w:pPr>
    <w:rPr>
      <w:rFonts w:ascii="Arial Unicode MS" w:hAnsi="Arial Unicode MS" w:eastAsia="Times New Roman" w:cs="Times New Roman"/>
      <w:sz w:val="24"/>
      <w:szCs w:val="20"/>
      <w:lang w:val="en-GB"/>
    </w:rPr>
  </w:style>
  <w:style w:type="character" w:customStyle="1" w:styleId="324">
    <w:name w:val="BookSeries"/>
    <w:qFormat/>
    <w:uiPriority w:val="1"/>
  </w:style>
  <w:style w:type="paragraph" w:customStyle="1" w:styleId="325">
    <w:name w:val="BoxHead1"/>
    <w:basedOn w:val="143"/>
    <w:qFormat/>
    <w:uiPriority w:val="0"/>
  </w:style>
  <w:style w:type="paragraph" w:customStyle="1" w:styleId="326">
    <w:name w:val="BoxHead2"/>
    <w:basedOn w:val="144"/>
    <w:qFormat/>
    <w:uiPriority w:val="0"/>
  </w:style>
  <w:style w:type="paragraph" w:customStyle="1" w:styleId="327">
    <w:name w:val="BoxHead3"/>
    <w:basedOn w:val="145"/>
    <w:qFormat/>
    <w:uiPriority w:val="0"/>
  </w:style>
  <w:style w:type="paragraph" w:customStyle="1" w:styleId="328">
    <w:name w:val="BoxKeyword"/>
    <w:qFormat/>
    <w:uiPriority w:val="0"/>
    <w:pPr>
      <w:spacing w:after="200" w:line="276" w:lineRule="auto"/>
    </w:pPr>
    <w:rPr>
      <w:rFonts w:ascii="Times New Roman" w:hAnsi="Times New Roman" w:eastAsiaTheme="minorHAnsi" w:cstheme="minorBidi"/>
      <w:sz w:val="24"/>
      <w:szCs w:val="22"/>
      <w:lang w:val="en-US" w:eastAsia="en-US" w:bidi="ar-SA"/>
    </w:rPr>
  </w:style>
  <w:style w:type="paragraph" w:customStyle="1" w:styleId="329">
    <w:name w:val="Break"/>
    <w:basedOn w:val="1"/>
    <w:qFormat/>
    <w:uiPriority w:val="0"/>
    <w:pPr>
      <w:shd w:val="thinReverseDiagStripe" w:color="auto" w:fill="auto"/>
      <w:spacing w:after="120" w:line="560" w:lineRule="exact"/>
      <w:jc w:val="center"/>
    </w:pPr>
    <w:rPr>
      <w:rFonts w:ascii="Cambria Math" w:hAnsi="Cambria Math" w:eastAsia="Times New Roman" w:cs="Times New Roman"/>
      <w:sz w:val="24"/>
      <w:szCs w:val="20"/>
    </w:rPr>
  </w:style>
  <w:style w:type="paragraph" w:customStyle="1" w:styleId="330">
    <w:name w:val="Chapter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1">
    <w:name w:val="ChapterEnd"/>
    <w:basedOn w:val="1"/>
    <w:qFormat/>
    <w:uiPriority w:val="0"/>
    <w:pPr>
      <w:pBdr>
        <w:left w:val="thinThickSmallGap" w:color="auto" w:sz="24" w:space="4"/>
        <w:bottom w:val="thickThinSmallGap" w:color="auto" w:sz="24" w:space="1"/>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32">
    <w:name w:val="ChapterNumber"/>
    <w:basedOn w:val="1"/>
    <w:next w:val="1"/>
    <w:qFormat/>
    <w:uiPriority w:val="0"/>
    <w:pPr>
      <w:keepNext/>
      <w:keepLines/>
      <w:widowControl w:val="0"/>
      <w:spacing w:before="360" w:after="120" w:line="560" w:lineRule="exact"/>
    </w:pPr>
    <w:rPr>
      <w:rFonts w:ascii="Arial Unicode MS" w:hAnsi="Arial Unicode MS" w:eastAsia="Times New Roman" w:cs="Times New Roman"/>
      <w:b/>
      <w:i/>
      <w:sz w:val="36"/>
      <w:szCs w:val="20"/>
    </w:rPr>
  </w:style>
  <w:style w:type="paragraph" w:customStyle="1" w:styleId="333">
    <w:name w:val="ChapterTitle"/>
    <w:basedOn w:val="332"/>
    <w:qFormat/>
    <w:uiPriority w:val="0"/>
    <w:pPr>
      <w:jc w:val="left"/>
    </w:pPr>
    <w:rPr>
      <w:i w:val="0"/>
      <w:sz w:val="40"/>
    </w:rPr>
  </w:style>
  <w:style w:type="paragraph" w:customStyle="1" w:styleId="334">
    <w:name w:val="ChapterSubTitle"/>
    <w:basedOn w:val="333"/>
    <w:next w:val="1"/>
    <w:qFormat/>
    <w:uiPriority w:val="0"/>
    <w:pPr>
      <w:spacing w:before="0"/>
    </w:pPr>
    <w:rPr>
      <w:b w:val="0"/>
      <w:i/>
      <w:sz w:val="36"/>
    </w:rPr>
  </w:style>
  <w:style w:type="paragraph" w:customStyle="1" w:styleId="335">
    <w:name w:val="ChemFormula"/>
    <w:basedOn w:val="1"/>
    <w:qFormat/>
    <w:uiPriority w:val="0"/>
  </w:style>
  <w:style w:type="paragraph" w:customStyle="1" w:styleId="336">
    <w:name w:val="ChemFormulaUnnum"/>
    <w:basedOn w:val="1"/>
    <w:qFormat/>
    <w:uiPriority w:val="0"/>
  </w:style>
  <w:style w:type="paragraph" w:customStyle="1" w:styleId="337">
    <w:name w:val="Chemistry"/>
    <w:basedOn w:val="1"/>
    <w:qFormat/>
    <w:uiPriority w:val="0"/>
    <w:pPr>
      <w:tabs>
        <w:tab w:val="right" w:pos="8640"/>
      </w:tabs>
      <w:spacing w:line="560" w:lineRule="exact"/>
      <w:ind w:left="1440" w:right="720" w:hanging="720"/>
      <w:jc w:val="center"/>
    </w:pPr>
    <w:rPr>
      <w:rFonts w:ascii="Cambria Math" w:hAnsi="Cambria Math" w:eastAsia="Times New Roman" w:cs="Times New Roman"/>
      <w:color w:val="006666"/>
      <w:sz w:val="24"/>
      <w:szCs w:val="20"/>
      <w:lang w:val="en-GB"/>
    </w:rPr>
  </w:style>
  <w:style w:type="character" w:customStyle="1" w:styleId="338">
    <w:name w:val="CJK"/>
    <w:qFormat/>
    <w:uiPriority w:val="1"/>
  </w:style>
  <w:style w:type="paragraph" w:customStyle="1" w:styleId="339">
    <w:name w:val="ClientTag"/>
    <w:basedOn w:val="1"/>
    <w:qFormat/>
    <w:uiPriority w:val="0"/>
  </w:style>
  <w:style w:type="paragraph" w:customStyle="1" w:styleId="340">
    <w:name w:val="Contributor"/>
    <w:basedOn w:val="1"/>
    <w:qFormat/>
    <w:uiPriority w:val="0"/>
    <w:pPr>
      <w:keepLines/>
      <w:spacing w:after="120" w:line="360" w:lineRule="exact"/>
      <w:contextualSpacing/>
      <w:jc w:val="center"/>
    </w:pPr>
    <w:rPr>
      <w:rFonts w:ascii="Arial Unicode MS" w:hAnsi="Arial Unicode MS" w:eastAsia="Times New Roman" w:cs="Times New Roman"/>
      <w:sz w:val="28"/>
      <w:szCs w:val="20"/>
    </w:rPr>
  </w:style>
  <w:style w:type="character" w:customStyle="1" w:styleId="341">
    <w:name w:val="Correct"/>
    <w:basedOn w:val="76"/>
    <w:qFormat/>
    <w:uiPriority w:val="1"/>
    <w:rPr>
      <w:b/>
      <w:color w:val="0070C0"/>
    </w:rPr>
  </w:style>
  <w:style w:type="paragraph" w:customStyle="1" w:styleId="342">
    <w:name w:val="Definition"/>
    <w:basedOn w:val="1"/>
    <w:qFormat/>
    <w:uiPriority w:val="0"/>
    <w:pPr>
      <w:tabs>
        <w:tab w:val="right" w:pos="8640"/>
      </w:tabs>
      <w:spacing w:line="560" w:lineRule="exact"/>
      <w:ind w:left="720" w:hanging="720"/>
    </w:pPr>
    <w:rPr>
      <w:rFonts w:ascii="Cambria Math" w:hAnsi="Cambria Math" w:eastAsia="Times New Roman" w:cs="Times New Roman"/>
      <w:color w:val="006666"/>
      <w:sz w:val="24"/>
      <w:szCs w:val="20"/>
    </w:rPr>
  </w:style>
  <w:style w:type="paragraph" w:customStyle="1" w:styleId="343">
    <w:name w:val="Dialogue"/>
    <w:basedOn w:val="1"/>
    <w:qFormat/>
    <w:uiPriority w:val="0"/>
    <w:pPr>
      <w:tabs>
        <w:tab w:val="left" w:pos="2880"/>
      </w:tabs>
      <w:spacing w:line="560" w:lineRule="exact"/>
      <w:ind w:left="2880" w:right="720" w:hanging="2160"/>
      <w:contextualSpacing/>
    </w:pPr>
    <w:rPr>
      <w:rFonts w:ascii="Cambria Math" w:hAnsi="Cambria Math" w:eastAsia="Times New Roman" w:cs="Times New Roman"/>
      <w:sz w:val="24"/>
      <w:szCs w:val="20"/>
      <w:lang w:val="en-GB"/>
    </w:rPr>
  </w:style>
  <w:style w:type="paragraph" w:customStyle="1" w:styleId="344">
    <w:name w:val="Dictionary"/>
    <w:basedOn w:val="1"/>
    <w:qFormat/>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7A37"/>
      <w:sz w:val="24"/>
      <w:szCs w:val="20"/>
      <w:lang w:val="en-GB"/>
    </w:rPr>
  </w:style>
  <w:style w:type="paragraph" w:customStyle="1" w:styleId="345">
    <w:name w:val="Disclosure"/>
    <w:basedOn w:val="189"/>
    <w:qFormat/>
    <w:uiPriority w:val="0"/>
  </w:style>
  <w:style w:type="paragraph" w:customStyle="1" w:styleId="346">
    <w:name w:val="DisclosureHead"/>
    <w:basedOn w:val="118"/>
    <w:qFormat/>
    <w:uiPriority w:val="0"/>
  </w:style>
  <w:style w:type="paragraph" w:customStyle="1" w:styleId="347">
    <w:name w:val="Editors"/>
    <w:basedOn w:val="1"/>
    <w:qFormat/>
    <w:uiPriority w:val="0"/>
    <w:pPr>
      <w:spacing w:after="200" w:line="276" w:lineRule="auto"/>
      <w:jc w:val="left"/>
    </w:pPr>
    <w:rPr>
      <w:rFonts w:asciiTheme="minorHAnsi" w:hAnsiTheme="minorHAnsi"/>
      <w:sz w:val="22"/>
    </w:rPr>
  </w:style>
  <w:style w:type="character" w:customStyle="1" w:styleId="348">
    <w:name w:val="EpreprintDate"/>
    <w:basedOn w:val="76"/>
    <w:qFormat/>
    <w:uiPriority w:val="1"/>
    <w:rPr>
      <w:shd w:val="clear" w:color="auto" w:fill="B8CCE4" w:themeFill="accent1" w:themeFillTint="66"/>
    </w:rPr>
  </w:style>
  <w:style w:type="character" w:customStyle="1" w:styleId="349">
    <w:name w:val="EqnCount"/>
    <w:basedOn w:val="76"/>
    <w:qFormat/>
    <w:uiPriority w:val="1"/>
    <w:rPr>
      <w:color w:val="0000FF"/>
    </w:rPr>
  </w:style>
  <w:style w:type="character" w:customStyle="1" w:styleId="350">
    <w:name w:val="eSlide"/>
    <w:basedOn w:val="76"/>
    <w:qFormat/>
    <w:uiPriority w:val="1"/>
    <w:rPr>
      <w:color w:val="FF0000"/>
    </w:rPr>
  </w:style>
  <w:style w:type="paragraph" w:customStyle="1" w:styleId="351">
    <w:name w:val="Exampl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2">
    <w:name w:val="Exampl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3">
    <w:name w:val="Exercise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4">
    <w:name w:val="Exercise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5">
    <w:name w:val="ExerciseSection"/>
    <w:basedOn w:val="1"/>
    <w:qFormat/>
    <w:uiPriority w:val="0"/>
  </w:style>
  <w:style w:type="paragraph" w:customStyle="1" w:styleId="356">
    <w:name w:val="Explanation"/>
    <w:basedOn w:val="1"/>
    <w:uiPriority w:val="0"/>
    <w:pPr>
      <w:spacing w:after="240" w:line="360" w:lineRule="auto"/>
    </w:pPr>
    <w:rPr>
      <w:rFonts w:ascii="Times New Roman" w:hAnsi="Times New Roman" w:eastAsia="Times New Roman" w:cs="Times New Roman"/>
      <w:color w:val="666633"/>
      <w:sz w:val="24"/>
      <w:szCs w:val="24"/>
      <w:lang w:val="en-GB" w:bidi="ar-DZ"/>
    </w:rPr>
  </w:style>
  <w:style w:type="paragraph" w:customStyle="1" w:styleId="357">
    <w:name w:val="Extract"/>
    <w:basedOn w:val="1"/>
    <w:uiPriority w:val="0"/>
    <w:pPr>
      <w:spacing w:before="120" w:after="120" w:line="240" w:lineRule="auto"/>
      <w:ind w:left="360" w:right="360"/>
      <w:contextualSpacing/>
    </w:pPr>
    <w:rPr>
      <w:rFonts w:eastAsia="Times New Roman" w:cs="Linux Libertine"/>
      <w:szCs w:val="20"/>
    </w:rPr>
  </w:style>
  <w:style w:type="paragraph" w:customStyle="1" w:styleId="358">
    <w:name w:val="ExtractBegin"/>
    <w:basedOn w:val="1"/>
    <w:qFormat/>
    <w:uiPriority w:val="0"/>
    <w:pPr>
      <w:pBdr>
        <w:top w:val="dashed" w:color="auto" w:sz="12" w:space="1"/>
        <w:left w:val="dashed" w:color="auto" w:sz="12" w:space="4"/>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59">
    <w:name w:val="ExtractEnd"/>
    <w:basedOn w:val="1"/>
    <w:qFormat/>
    <w:uiPriority w:val="0"/>
    <w:pPr>
      <w:pBdr>
        <w:left w:val="dashed" w:color="auto" w:sz="12" w:space="4"/>
        <w:bottom w:val="dashed" w:color="auto" w:sz="12" w:space="1"/>
        <w:right w:val="dashed" w:color="auto" w:sz="12" w:space="4"/>
      </w:pBdr>
      <w:shd w:val="pct10" w:color="auto" w:fill="FFFFFF"/>
      <w:spacing w:before="360" w:after="360" w:line="360" w:lineRule="exact"/>
      <w:jc w:val="center"/>
    </w:pPr>
    <w:rPr>
      <w:rFonts w:ascii="Arial Unicode MS" w:hAnsi="Arial Unicode MS" w:eastAsia="Arial Unicode MS" w:cs="Times New Roman"/>
      <w:b/>
      <w:color w:val="660033"/>
      <w:sz w:val="28"/>
      <w:szCs w:val="20"/>
    </w:rPr>
  </w:style>
  <w:style w:type="paragraph" w:customStyle="1" w:styleId="360">
    <w:name w:val="FeatureFixedTitle"/>
    <w:basedOn w:val="1"/>
    <w:qFormat/>
    <w:uiPriority w:val="0"/>
  </w:style>
  <w:style w:type="paragraph" w:customStyle="1" w:styleId="361">
    <w:name w:val="FeatureHead1"/>
    <w:basedOn w:val="1"/>
    <w:qFormat/>
    <w:uiPriority w:val="0"/>
  </w:style>
  <w:style w:type="paragraph" w:customStyle="1" w:styleId="362">
    <w:name w:val="FeatureHead2"/>
    <w:basedOn w:val="361"/>
    <w:qFormat/>
    <w:uiPriority w:val="0"/>
  </w:style>
  <w:style w:type="paragraph" w:customStyle="1" w:styleId="363">
    <w:name w:val="FeatureTitle"/>
    <w:basedOn w:val="153"/>
    <w:qFormat/>
    <w:uiPriority w:val="0"/>
  </w:style>
  <w:style w:type="paragraph" w:customStyle="1" w:styleId="364">
    <w:name w:val="FigCopyright"/>
    <w:basedOn w:val="1"/>
    <w:qFormat/>
    <w:uiPriority w:val="0"/>
  </w:style>
  <w:style w:type="character" w:customStyle="1" w:styleId="365">
    <w:name w:val="FigCount"/>
    <w:basedOn w:val="76"/>
    <w:qFormat/>
    <w:uiPriority w:val="1"/>
    <w:rPr>
      <w:color w:val="0000FF"/>
    </w:rPr>
  </w:style>
  <w:style w:type="paragraph" w:customStyle="1" w:styleId="366">
    <w:name w:val="FigKeyword"/>
    <w:basedOn w:val="1"/>
    <w:qFormat/>
    <w:uiPriority w:val="0"/>
  </w:style>
  <w:style w:type="paragraph" w:customStyle="1" w:styleId="367">
    <w:name w:val="FundingHead"/>
    <w:basedOn w:val="139"/>
    <w:qFormat/>
    <w:uiPriority w:val="0"/>
  </w:style>
  <w:style w:type="paragraph" w:customStyle="1" w:styleId="368">
    <w:name w:val="FundingPara"/>
    <w:basedOn w:val="367"/>
    <w:next w:val="141"/>
    <w:qFormat/>
    <w:uiPriority w:val="0"/>
  </w:style>
  <w:style w:type="paragraph" w:customStyle="1" w:styleId="369">
    <w:name w:val="Head6"/>
    <w:basedOn w:val="1"/>
    <w:uiPriority w:val="0"/>
    <w:pPr>
      <w:keepNext/>
      <w:keepLines/>
      <w:widowControl w:val="0"/>
      <w:spacing w:after="120"/>
      <w:ind w:left="720"/>
      <w:outlineLvl w:val="5"/>
    </w:pPr>
    <w:rPr>
      <w:rFonts w:ascii="Linux Biolinum" w:hAnsi="Linux Biolinum" w:eastAsia="Arial Unicode MS" w:cs="Times New Roman"/>
      <w:sz w:val="24"/>
      <w:szCs w:val="20"/>
    </w:rPr>
  </w:style>
  <w:style w:type="paragraph" w:customStyle="1" w:styleId="370">
    <w:name w:val="Hint"/>
    <w:basedOn w:val="1"/>
    <w:uiPriority w:val="0"/>
    <w:pPr>
      <w:spacing w:line="360" w:lineRule="auto"/>
    </w:pPr>
    <w:rPr>
      <w:rFonts w:ascii="Times New Roman" w:hAnsi="Times New Roman" w:eastAsia="Times New Roman" w:cs="Times New Roman"/>
      <w:color w:val="993300"/>
      <w:sz w:val="24"/>
      <w:szCs w:val="24"/>
      <w:lang w:val="en-GB" w:bidi="ar-DZ"/>
    </w:rPr>
  </w:style>
  <w:style w:type="paragraph" w:customStyle="1" w:styleId="371">
    <w:name w:val="Index1"/>
    <w:basedOn w:val="1"/>
    <w:qFormat/>
    <w:uiPriority w:val="0"/>
  </w:style>
  <w:style w:type="paragraph" w:customStyle="1" w:styleId="372">
    <w:name w:val="Index2"/>
    <w:basedOn w:val="1"/>
    <w:qFormat/>
    <w:uiPriority w:val="0"/>
    <w:pPr>
      <w:ind w:left="284"/>
    </w:pPr>
  </w:style>
  <w:style w:type="paragraph" w:customStyle="1" w:styleId="373">
    <w:name w:val="Index3"/>
    <w:basedOn w:val="1"/>
    <w:qFormat/>
    <w:uiPriority w:val="0"/>
    <w:pPr>
      <w:ind w:left="567"/>
    </w:pPr>
  </w:style>
  <w:style w:type="paragraph" w:customStyle="1" w:styleId="374">
    <w:name w:val="Index4"/>
    <w:basedOn w:val="1"/>
    <w:qFormat/>
    <w:uiPriority w:val="0"/>
    <w:pPr>
      <w:ind w:left="851"/>
    </w:pPr>
  </w:style>
  <w:style w:type="paragraph" w:customStyle="1" w:styleId="375">
    <w:name w:val="IndexHead"/>
    <w:basedOn w:val="1"/>
    <w:qFormat/>
    <w:uiPriority w:val="0"/>
  </w:style>
  <w:style w:type="paragraph" w:customStyle="1" w:styleId="376">
    <w:name w:val="Letter-ps"/>
    <w:basedOn w:val="1"/>
    <w:next w:val="1"/>
    <w:qFormat/>
    <w:uiPriority w:val="0"/>
  </w:style>
  <w:style w:type="paragraph" w:customStyle="1" w:styleId="377">
    <w:name w:val="MainHeading"/>
    <w:basedOn w:val="1"/>
    <w:uiPriority w:val="0"/>
    <w:pPr>
      <w:widowControl w:val="0"/>
      <w:pBdr>
        <w:top w:val="single" w:color="auto" w:sz="4" w:space="1"/>
        <w:left w:val="single" w:color="auto" w:sz="4" w:space="4"/>
        <w:bottom w:val="single" w:color="auto" w:sz="4" w:space="6"/>
        <w:right w:val="single" w:color="auto" w:sz="4" w:space="4"/>
      </w:pBdr>
      <w:spacing w:line="360" w:lineRule="exact"/>
      <w:ind w:right="2880"/>
    </w:pPr>
    <w:rPr>
      <w:rFonts w:ascii="Arial Unicode MS" w:hAnsi="Arial Unicode MS" w:eastAsia="Times New Roman" w:cs="Times New Roman"/>
      <w:b/>
      <w:i/>
      <w:sz w:val="24"/>
      <w:szCs w:val="20"/>
    </w:rPr>
  </w:style>
  <w:style w:type="paragraph" w:customStyle="1" w:styleId="378">
    <w:name w:val="MarginNote"/>
    <w:basedOn w:val="1"/>
    <w:qFormat/>
    <w:uiPriority w:val="0"/>
    <w:pPr>
      <w:spacing w:line="560" w:lineRule="exact"/>
      <w:ind w:left="-720"/>
    </w:pPr>
    <w:rPr>
      <w:rFonts w:ascii="Cambria Math" w:hAnsi="Cambria Math" w:eastAsia="Times New Roman" w:cs="Times New Roman"/>
      <w:sz w:val="24"/>
      <w:szCs w:val="20"/>
      <w:lang w:val="en-GB"/>
    </w:rPr>
  </w:style>
  <w:style w:type="paragraph" w:customStyle="1" w:styleId="379">
    <w:name w:val="MetadataHead"/>
    <w:basedOn w:val="1"/>
    <w:uiPriority w:val="0"/>
    <w:rPr>
      <w:color w:val="558ED5" w:themeColor="text2" w:themeTint="99"/>
      <w:sz w:val="20"/>
      <w14:textFill>
        <w14:solidFill>
          <w14:schemeClr w14:val="tx2">
            <w14:lumMod w14:val="60000"/>
            <w14:lumOff w14:val="40000"/>
          </w14:schemeClr>
        </w14:solidFill>
      </w14:textFill>
    </w:rPr>
  </w:style>
  <w:style w:type="paragraph" w:customStyle="1" w:styleId="380">
    <w:name w:val="MiscText"/>
    <w:qFormat/>
    <w:uiPriority w:val="0"/>
    <w:pPr>
      <w:spacing w:after="200" w:line="276" w:lineRule="auto"/>
    </w:pPr>
    <w:rPr>
      <w:rFonts w:ascii="Times New Roman" w:hAnsi="Times New Roman" w:eastAsiaTheme="minorHAnsi" w:cstheme="minorBidi"/>
      <w:sz w:val="24"/>
      <w:szCs w:val="22"/>
      <w:lang w:val="en-US" w:eastAsia="en-US" w:bidi="ar-SA"/>
    </w:rPr>
  </w:style>
  <w:style w:type="character" w:customStyle="1" w:styleId="381">
    <w:name w:val="Orcid"/>
    <w:basedOn w:val="76"/>
    <w:qFormat/>
    <w:uiPriority w:val="1"/>
    <w:rPr>
      <w:color w:val="7030A0"/>
    </w:rPr>
  </w:style>
  <w:style w:type="paragraph" w:customStyle="1" w:styleId="382">
    <w:name w:val="Para_bib"/>
    <w:qFormat/>
    <w:uiPriority w:val="0"/>
    <w:pPr>
      <w:spacing w:after="200" w:line="276" w:lineRule="auto"/>
    </w:pPr>
    <w:rPr>
      <w:rFonts w:asciiTheme="minorHAnsi" w:hAnsiTheme="minorHAnsi" w:eastAsiaTheme="minorHAnsi" w:cstheme="minorBidi"/>
      <w:sz w:val="22"/>
      <w:szCs w:val="22"/>
      <w:lang w:val="en-US" w:eastAsia="en-US" w:bidi="ar-SA"/>
    </w:rPr>
  </w:style>
  <w:style w:type="paragraph" w:customStyle="1" w:styleId="383">
    <w:name w:val="ParaFirst"/>
    <w:qFormat/>
    <w:uiPriority w:val="0"/>
    <w:pPr>
      <w:spacing w:before="360" w:line="560" w:lineRule="exact"/>
    </w:pPr>
    <w:rPr>
      <w:rFonts w:ascii="Cambria Math" w:hAnsi="Cambria Math" w:eastAsia="Times New Roman" w:cs="Times New Roman"/>
      <w:sz w:val="24"/>
      <w:lang w:val="en-US" w:eastAsia="en-US" w:bidi="ar-SA"/>
    </w:rPr>
  </w:style>
  <w:style w:type="paragraph" w:customStyle="1" w:styleId="384">
    <w:name w:val="PartBegin"/>
    <w:basedOn w:val="1"/>
    <w:qFormat/>
    <w:uiPriority w:val="0"/>
    <w:pPr>
      <w:pBdr>
        <w:top w:val="thinThickSmallGap" w:color="auto" w:sz="24" w:space="1"/>
        <w:left w:val="thinThickSmallGap" w:color="auto" w:sz="24" w:space="4"/>
        <w:right w:val="thickThinSmallGap" w:color="auto" w:sz="24" w:space="4"/>
      </w:pBdr>
      <w:shd w:val="clear" w:color="auto" w:fill="D9E6FF"/>
      <w:spacing w:before="360" w:after="360" w:line="360" w:lineRule="exact"/>
      <w:jc w:val="center"/>
    </w:pPr>
    <w:rPr>
      <w:rFonts w:ascii="Arial Unicode MS" w:hAnsi="Arial Unicode MS" w:eastAsia="Times New Roman" w:cs="Times New Roman"/>
      <w:b/>
      <w:color w:val="660033"/>
      <w:sz w:val="28"/>
      <w:szCs w:val="20"/>
      <w:lang w:val="en-GB"/>
    </w:rPr>
  </w:style>
  <w:style w:type="paragraph" w:customStyle="1" w:styleId="385">
    <w:name w:val="PartEnd"/>
    <w:basedOn w:val="384"/>
    <w:qFormat/>
    <w:uiPriority w:val="0"/>
    <w:pPr>
      <w:pBdr>
        <w:top w:val="none" w:color="auto" w:sz="0" w:space="0"/>
        <w:bottom w:val="thickThinSmallGap" w:color="auto" w:sz="24" w:space="1"/>
      </w:pBdr>
    </w:pPr>
  </w:style>
  <w:style w:type="paragraph" w:customStyle="1" w:styleId="386">
    <w:name w:val="PartNumber"/>
    <w:basedOn w:val="1"/>
    <w:next w:val="1"/>
    <w:uiPriority w:val="0"/>
    <w:pPr>
      <w:keepNext/>
      <w:keepLines/>
      <w:spacing w:before="480" w:line="560" w:lineRule="exact"/>
      <w:jc w:val="center"/>
    </w:pPr>
    <w:rPr>
      <w:rFonts w:ascii="Arial Unicode MS" w:hAnsi="Arial Unicode MS" w:eastAsia="Times New Roman" w:cs="Times New Roman"/>
      <w:sz w:val="48"/>
      <w:szCs w:val="20"/>
    </w:rPr>
  </w:style>
  <w:style w:type="paragraph" w:customStyle="1" w:styleId="387">
    <w:name w:val="PartTitle"/>
    <w:basedOn w:val="386"/>
    <w:next w:val="1"/>
    <w:uiPriority w:val="0"/>
    <w:rPr>
      <w:b/>
    </w:rPr>
  </w:style>
  <w:style w:type="paragraph" w:customStyle="1" w:styleId="388">
    <w:name w:val="Prelims"/>
    <w:basedOn w:val="1"/>
    <w:uiPriority w:val="0"/>
    <w:pPr>
      <w:tabs>
        <w:tab w:val="right" w:pos="720"/>
        <w:tab w:val="left" w:pos="1440"/>
        <w:tab w:val="left" w:pos="2160"/>
        <w:tab w:val="left" w:pos="2880"/>
        <w:tab w:val="right" w:leader="dot" w:pos="8640"/>
      </w:tabs>
      <w:spacing w:line="360" w:lineRule="exact"/>
    </w:pPr>
    <w:rPr>
      <w:rFonts w:ascii="Cambria Math" w:hAnsi="Cambria Math" w:eastAsia="Times New Roman" w:cs="Times New Roman"/>
      <w:color w:val="000000"/>
      <w:sz w:val="24"/>
      <w:szCs w:val="20"/>
    </w:rPr>
  </w:style>
  <w:style w:type="paragraph" w:customStyle="1" w:styleId="389">
    <w:name w:val="Proof"/>
    <w:basedOn w:val="1"/>
    <w:qFormat/>
    <w:uiPriority w:val="0"/>
    <w:pPr>
      <w:spacing w:line="560" w:lineRule="exact"/>
      <w:ind w:firstLine="720"/>
    </w:pPr>
    <w:rPr>
      <w:rFonts w:ascii="Cambria Math" w:hAnsi="Cambria Math" w:eastAsia="Times New Roman" w:cs="Times New Roman"/>
      <w:sz w:val="24"/>
      <w:szCs w:val="20"/>
      <w:lang w:val="en-GB"/>
    </w:rPr>
  </w:style>
  <w:style w:type="paragraph" w:customStyle="1" w:styleId="390">
    <w:name w:val="PublisherDate"/>
    <w:basedOn w:val="1"/>
    <w:qFormat/>
    <w:uiPriority w:val="0"/>
    <w:pPr>
      <w:spacing w:line="360" w:lineRule="exact"/>
      <w:contextualSpacing/>
      <w:jc w:val="center"/>
    </w:pPr>
    <w:rPr>
      <w:rFonts w:ascii="Arial Unicode MS" w:hAnsi="Arial Unicode MS" w:eastAsia="Times New Roman" w:cs="Times New Roman"/>
      <w:color w:val="000000"/>
      <w:sz w:val="24"/>
      <w:szCs w:val="20"/>
    </w:rPr>
  </w:style>
  <w:style w:type="paragraph" w:customStyle="1" w:styleId="391">
    <w:name w:val="Question"/>
    <w:basedOn w:val="1"/>
    <w:qFormat/>
    <w:uiPriority w:val="0"/>
    <w:pPr>
      <w:tabs>
        <w:tab w:val="left" w:pos="720"/>
      </w:tabs>
      <w:spacing w:line="560" w:lineRule="exact"/>
      <w:ind w:left="720" w:hanging="720"/>
      <w:contextualSpacing/>
    </w:pPr>
    <w:rPr>
      <w:rFonts w:ascii="Cambria Math" w:hAnsi="Cambria Math" w:eastAsia="Times New Roman" w:cs="Times New Roman"/>
      <w:color w:val="4F272F"/>
      <w:sz w:val="24"/>
      <w:szCs w:val="20"/>
    </w:rPr>
  </w:style>
  <w:style w:type="paragraph" w:customStyle="1" w:styleId="392">
    <w:name w:val="Question_Fillblank"/>
    <w:basedOn w:val="1"/>
    <w:uiPriority w:val="0"/>
    <w:pPr>
      <w:spacing w:after="240"/>
    </w:pPr>
    <w:rPr>
      <w:rFonts w:ascii="Times New Roman" w:hAnsi="Times New Roman" w:eastAsia="Times New Roman" w:cs="Times New Roman"/>
      <w:sz w:val="24"/>
      <w:szCs w:val="24"/>
      <w:lang w:val="en-GB" w:bidi="ar-DZ"/>
    </w:rPr>
  </w:style>
  <w:style w:type="paragraph" w:customStyle="1" w:styleId="393">
    <w:name w:val="Question_Match"/>
    <w:basedOn w:val="1"/>
    <w:uiPriority w:val="0"/>
    <w:pPr>
      <w:spacing w:after="240"/>
    </w:pPr>
    <w:rPr>
      <w:rFonts w:ascii="Times New Roman" w:hAnsi="Times New Roman" w:eastAsia="Times New Roman" w:cs="Times New Roman"/>
      <w:sz w:val="24"/>
      <w:szCs w:val="24"/>
      <w:lang w:val="en-GB" w:bidi="ar-DZ"/>
    </w:rPr>
  </w:style>
  <w:style w:type="paragraph" w:customStyle="1" w:styleId="394">
    <w:name w:val="Question_MultiCh"/>
    <w:basedOn w:val="1"/>
    <w:uiPriority w:val="0"/>
    <w:pPr>
      <w:spacing w:after="240"/>
    </w:pPr>
    <w:rPr>
      <w:rFonts w:ascii="Times New Roman" w:hAnsi="Times New Roman" w:eastAsia="Times New Roman" w:cs="Times New Roman"/>
      <w:sz w:val="24"/>
      <w:szCs w:val="24"/>
      <w:lang w:val="en-GB" w:bidi="ar-DZ"/>
    </w:rPr>
  </w:style>
  <w:style w:type="paragraph" w:customStyle="1" w:styleId="395">
    <w:name w:val="Question_TrueFalse"/>
    <w:basedOn w:val="1"/>
    <w:uiPriority w:val="0"/>
    <w:pPr>
      <w:spacing w:after="240"/>
    </w:pPr>
    <w:rPr>
      <w:rFonts w:ascii="Times New Roman" w:hAnsi="Times New Roman" w:eastAsia="Times New Roman" w:cs="Times New Roman"/>
      <w:sz w:val="24"/>
      <w:szCs w:val="24"/>
      <w:lang w:val="en-GB" w:bidi="ar-DZ"/>
    </w:rPr>
  </w:style>
  <w:style w:type="paragraph" w:customStyle="1" w:styleId="396">
    <w:name w:val="Quotation"/>
    <w:basedOn w:val="1"/>
    <w:qFormat/>
    <w:uiPriority w:val="0"/>
    <w:pPr>
      <w:jc w:val="center"/>
    </w:pPr>
    <w:rPr>
      <w:sz w:val="16"/>
    </w:rPr>
  </w:style>
  <w:style w:type="character" w:customStyle="1" w:styleId="397">
    <w:name w:val="RefCount"/>
    <w:basedOn w:val="76"/>
    <w:qFormat/>
    <w:uiPriority w:val="1"/>
    <w:rPr>
      <w:color w:val="0000FF"/>
    </w:rPr>
  </w:style>
  <w:style w:type="paragraph" w:customStyle="1" w:styleId="398">
    <w:name w:val="RefHead1"/>
    <w:basedOn w:val="199"/>
    <w:qFormat/>
    <w:uiPriority w:val="0"/>
    <w:pPr>
      <w:ind w:left="284"/>
    </w:pPr>
  </w:style>
  <w:style w:type="paragraph" w:customStyle="1" w:styleId="399">
    <w:name w:val="RefHead2"/>
    <w:basedOn w:val="199"/>
    <w:qFormat/>
    <w:uiPriority w:val="0"/>
    <w:pPr>
      <w:ind w:left="567"/>
    </w:pPr>
  </w:style>
  <w:style w:type="paragraph" w:customStyle="1" w:styleId="400">
    <w:name w:val="RefHead3"/>
    <w:basedOn w:val="199"/>
    <w:qFormat/>
    <w:uiPriority w:val="0"/>
    <w:pPr>
      <w:spacing w:before="30"/>
      <w:ind w:left="851"/>
    </w:pPr>
  </w:style>
  <w:style w:type="paragraph" w:customStyle="1" w:styleId="401">
    <w:name w:val="RelatedArticle"/>
    <w:qFormat/>
    <w:uiPriority w:val="0"/>
    <w:pPr>
      <w:spacing w:after="200" w:line="276" w:lineRule="auto"/>
    </w:pPr>
    <w:rPr>
      <w:rFonts w:asciiTheme="minorHAnsi" w:hAnsiTheme="minorHAnsi" w:eastAsiaTheme="minorHAnsi" w:cstheme="minorBidi"/>
      <w:sz w:val="22"/>
      <w:szCs w:val="22"/>
      <w:lang w:val="en-US" w:eastAsia="en-US" w:bidi="ar-SA"/>
    </w:rPr>
  </w:style>
  <w:style w:type="character" w:customStyle="1" w:styleId="402">
    <w:name w:val="RevisedDate1"/>
    <w:basedOn w:val="76"/>
    <w:qFormat/>
    <w:uiPriority w:val="1"/>
    <w:rPr>
      <w:color w:val="604A7B" w:themeColor="accent4" w:themeShade="BF"/>
    </w:rPr>
  </w:style>
  <w:style w:type="character" w:customStyle="1" w:styleId="403">
    <w:name w:val="RevisedDate2"/>
    <w:basedOn w:val="76"/>
    <w:qFormat/>
    <w:uiPriority w:val="1"/>
    <w:rPr>
      <w:color w:val="E46C0A" w:themeColor="accent6" w:themeShade="BF"/>
    </w:rPr>
  </w:style>
  <w:style w:type="character" w:customStyle="1" w:styleId="404">
    <w:name w:val="称呼 Char"/>
    <w:basedOn w:val="76"/>
    <w:link w:val="30"/>
    <w:uiPriority w:val="99"/>
    <w:rPr>
      <w:rFonts w:ascii="Linux Libertine" w:hAnsi="Linux Libertine" w:eastAsiaTheme="minorHAnsi" w:cstheme="minorBidi"/>
      <w:sz w:val="18"/>
      <w:szCs w:val="22"/>
      <w:lang w:val="en-US" w:eastAsia="en-US"/>
    </w:rPr>
  </w:style>
  <w:style w:type="paragraph" w:customStyle="1" w:styleId="405">
    <w:name w:val="Speech"/>
    <w:basedOn w:val="318"/>
    <w:qFormat/>
    <w:uiPriority w:val="0"/>
  </w:style>
  <w:style w:type="paragraph" w:customStyle="1" w:styleId="406">
    <w:name w:val="Spine"/>
    <w:basedOn w:val="1"/>
    <w:qFormat/>
    <w:uiPriority w:val="0"/>
    <w:pPr>
      <w:pBdr>
        <w:top w:val="thinThickLargeGap" w:color="auto" w:sz="24" w:space="8"/>
        <w:bottom w:val="thickThinLargeGap" w:color="auto" w:sz="24" w:space="12"/>
      </w:pBdr>
      <w:spacing w:line="360" w:lineRule="exact"/>
    </w:pPr>
    <w:rPr>
      <w:rFonts w:ascii="Cambria Math" w:hAnsi="Cambria Math" w:eastAsia="Times New Roman" w:cs="Times New Roman"/>
      <w:sz w:val="24"/>
      <w:szCs w:val="20"/>
      <w:lang w:val="en-GB"/>
    </w:rPr>
  </w:style>
  <w:style w:type="character" w:customStyle="1" w:styleId="407">
    <w:name w:val="Subject1"/>
    <w:basedOn w:val="76"/>
    <w:uiPriority w:val="1"/>
    <w:rPr>
      <w:rFonts w:ascii="Times New Roman" w:hAnsi="Times New Roman"/>
      <w:color w:val="002060"/>
      <w:sz w:val="20"/>
    </w:rPr>
  </w:style>
  <w:style w:type="character" w:customStyle="1" w:styleId="408">
    <w:name w:val="Subject2"/>
    <w:basedOn w:val="407"/>
    <w:uiPriority w:val="1"/>
    <w:rPr>
      <w:rFonts w:ascii="Times New Roman" w:hAnsi="Times New Roman"/>
      <w:color w:val="002060"/>
      <w:sz w:val="20"/>
    </w:rPr>
  </w:style>
  <w:style w:type="paragraph" w:customStyle="1" w:styleId="409">
    <w:name w:val="SuppKeyword"/>
    <w:basedOn w:val="260"/>
    <w:qFormat/>
    <w:uiPriority w:val="0"/>
  </w:style>
  <w:style w:type="character" w:customStyle="1" w:styleId="410">
    <w:name w:val="TblCount"/>
    <w:basedOn w:val="76"/>
    <w:qFormat/>
    <w:uiPriority w:val="1"/>
    <w:rPr>
      <w:color w:val="0000FF"/>
    </w:rPr>
  </w:style>
  <w:style w:type="paragraph" w:customStyle="1" w:styleId="411">
    <w:name w:val="TOC1"/>
    <w:basedOn w:val="1"/>
    <w:qFormat/>
    <w:uiPriority w:val="0"/>
  </w:style>
  <w:style w:type="paragraph" w:customStyle="1" w:styleId="412">
    <w:name w:val="TOC2"/>
    <w:basedOn w:val="1"/>
    <w:qFormat/>
    <w:uiPriority w:val="0"/>
  </w:style>
  <w:style w:type="paragraph" w:customStyle="1" w:styleId="413">
    <w:name w:val="TOC3"/>
    <w:basedOn w:val="1"/>
    <w:qFormat/>
    <w:uiPriority w:val="0"/>
  </w:style>
  <w:style w:type="paragraph" w:customStyle="1" w:styleId="414">
    <w:name w:val="TOC4"/>
    <w:basedOn w:val="1"/>
    <w:qFormat/>
    <w:uiPriority w:val="0"/>
  </w:style>
  <w:style w:type="paragraph" w:customStyle="1" w:styleId="415">
    <w:name w:val="TOCHeading"/>
    <w:basedOn w:val="1"/>
    <w:qFormat/>
    <w:uiPriority w:val="0"/>
  </w:style>
  <w:style w:type="paragraph" w:customStyle="1" w:styleId="416">
    <w:name w:val="Translation"/>
    <w:basedOn w:val="357"/>
    <w:qFormat/>
    <w:uiPriority w:val="0"/>
    <w:rPr>
      <w:color w:val="7030A0"/>
    </w:rPr>
  </w:style>
  <w:style w:type="paragraph" w:customStyle="1" w:styleId="417">
    <w:name w:val="Update"/>
    <w:basedOn w:val="1"/>
    <w:qFormat/>
    <w:uiPriority w:val="0"/>
    <w:pPr>
      <w:pBdr>
        <w:top w:val="dashed" w:color="auto" w:sz="4" w:space="6"/>
        <w:bottom w:val="dashed" w:color="auto" w:sz="4" w:space="16"/>
      </w:pBdr>
      <w:spacing w:line="560" w:lineRule="exact"/>
      <w:ind w:firstLine="720"/>
    </w:pPr>
    <w:rPr>
      <w:rFonts w:ascii="Cambria Math" w:hAnsi="Cambria Math" w:eastAsia="Times New Roman" w:cs="Times New Roman"/>
      <w:color w:val="760016"/>
      <w:sz w:val="24"/>
      <w:szCs w:val="20"/>
      <w:lang w:val="en-GB"/>
    </w:rPr>
  </w:style>
  <w:style w:type="paragraph" w:customStyle="1" w:styleId="418">
    <w:name w:val="Value"/>
    <w:basedOn w:val="1"/>
    <w:next w:val="1"/>
    <w:qFormat/>
    <w:uiPriority w:val="0"/>
  </w:style>
  <w:style w:type="paragraph" w:customStyle="1" w:styleId="419">
    <w:name w:val="Video"/>
    <w:basedOn w:val="1"/>
    <w:qFormat/>
    <w:uiPriority w:val="0"/>
    <w:pPr>
      <w:pBdr>
        <w:top w:val="wave" w:color="auto" w:sz="6" w:space="8"/>
        <w:bottom w:val="wave" w:color="auto" w:sz="6" w:space="12"/>
      </w:pBdr>
      <w:spacing w:after="120" w:line="280" w:lineRule="exact"/>
      <w:jc w:val="center"/>
    </w:pPr>
    <w:rPr>
      <w:rFonts w:ascii="Arial Unicode MS" w:hAnsi="Arial Unicode MS" w:eastAsia="Arial Unicode MS" w:cs="Times New Roman"/>
      <w:color w:val="FF0000"/>
      <w:sz w:val="24"/>
      <w:szCs w:val="20"/>
    </w:rPr>
  </w:style>
  <w:style w:type="paragraph" w:customStyle="1" w:styleId="420">
    <w:name w:val="Worksolution"/>
    <w:basedOn w:val="1"/>
    <w:uiPriority w:val="0"/>
    <w:rPr>
      <w:rFonts w:ascii="Times New Roman" w:hAnsi="Times New Roman" w:eastAsia="Times New Roman" w:cs="Times New Roman"/>
      <w:sz w:val="24"/>
      <w:szCs w:val="24"/>
      <w:lang w:val="en-GB" w:bidi="ar-DZ"/>
    </w:rPr>
  </w:style>
  <w:style w:type="paragraph" w:customStyle="1" w:styleId="421">
    <w:name w:val="Yours"/>
    <w:basedOn w:val="1"/>
    <w:next w:val="1"/>
    <w:qFormat/>
    <w:uiPriority w:val="0"/>
  </w:style>
  <w:style w:type="paragraph" w:customStyle="1" w:styleId="422">
    <w:name w:val="No Spacing"/>
    <w:qFormat/>
    <w:uiPriority w:val="1"/>
    <w:rPr>
      <w:rFonts w:asciiTheme="minorHAnsi" w:hAnsiTheme="minorHAnsi" w:eastAsiaTheme="minorHAnsi" w:cstheme="minorBidi"/>
      <w:sz w:val="22"/>
      <w:szCs w:val="22"/>
      <w:lang w:val="en-US" w:eastAsia="en-US" w:bidi="ar-SA"/>
    </w:rPr>
  </w:style>
  <w:style w:type="character" w:customStyle="1" w:styleId="423">
    <w:name w:val="KeyTerm"/>
    <w:basedOn w:val="76"/>
    <w:qFormat/>
    <w:uiPriority w:val="1"/>
    <w:rPr>
      <w:color w:val="E46C0A" w:themeColor="accent6" w:themeShade="BF"/>
    </w:rPr>
  </w:style>
  <w:style w:type="character" w:customStyle="1" w:styleId="424">
    <w:name w:val="OtherTitle"/>
    <w:basedOn w:val="76"/>
    <w:qFormat/>
    <w:uiPriority w:val="1"/>
    <w:rPr>
      <w:shd w:val="clear" w:color="auto" w:fill="B6DDE8" w:themeFill="accent5" w:themeFillTint="66"/>
    </w:rPr>
  </w:style>
  <w:style w:type="paragraph" w:customStyle="1" w:styleId="425">
    <w:name w:val="SidebarText"/>
    <w:basedOn w:val="1"/>
    <w:qFormat/>
    <w:uiPriority w:val="0"/>
    <w:pPr>
      <w:spacing w:line="360" w:lineRule="auto"/>
      <w:ind w:left="475"/>
    </w:pPr>
    <w:rPr>
      <w:rFonts w:ascii="Times New Roman" w:hAnsi="Times New Roman" w:eastAsia="Times New Roman" w:cs="Times New Roman"/>
      <w:sz w:val="24"/>
      <w:szCs w:val="20"/>
    </w:rPr>
  </w:style>
  <w:style w:type="character" w:customStyle="1" w:styleId="426">
    <w:name w:val="term-InText"/>
    <w:uiPriority w:val="1"/>
  </w:style>
  <w:style w:type="paragraph" w:customStyle="1" w:styleId="427">
    <w:name w:val="CCSHead"/>
    <w:basedOn w:val="181"/>
    <w:qFormat/>
    <w:uiPriority w:val="0"/>
  </w:style>
  <w:style w:type="paragraph" w:customStyle="1" w:styleId="428">
    <w:name w:val="CCSDescription"/>
    <w:basedOn w:val="182"/>
    <w:qFormat/>
    <w:uiPriority w:val="0"/>
  </w:style>
  <w:style w:type="paragraph" w:customStyle="1" w:styleId="429">
    <w:name w:val="AlgorithmCaption"/>
    <w:basedOn w:val="1"/>
    <w:uiPriority w:val="0"/>
    <w:pPr>
      <w:pBdr>
        <w:top w:val="single" w:color="auto" w:sz="4" w:space="2"/>
        <w:bottom w:val="single" w:color="auto" w:sz="4" w:space="2"/>
      </w:pBdr>
      <w:spacing w:before="200"/>
    </w:pPr>
  </w:style>
  <w:style w:type="paragraph" w:customStyle="1" w:styleId="430">
    <w:name w:val="RefFormatHead"/>
    <w:basedOn w:val="1"/>
    <w:qFormat/>
    <w:uiPriority w:val="0"/>
    <w:pPr>
      <w:spacing w:before="220"/>
    </w:pPr>
    <w:rPr>
      <w:rFonts w:cs="Linux Libertine"/>
      <w:b/>
      <w:sz w:val="16"/>
    </w:rPr>
  </w:style>
  <w:style w:type="paragraph" w:customStyle="1" w:styleId="431">
    <w:name w:val="RefFormatPara"/>
    <w:basedOn w:val="1"/>
    <w:qFormat/>
    <w:uiPriority w:val="0"/>
    <w:pPr>
      <w:spacing w:before="60" w:after="60"/>
      <w:contextualSpacing/>
    </w:pPr>
    <w:rPr>
      <w:sz w:val="16"/>
    </w:rPr>
  </w:style>
  <w:style w:type="paragraph" w:customStyle="1" w:styleId="432">
    <w:name w:val="AppendixH4"/>
    <w:basedOn w:val="189"/>
    <w:qFormat/>
    <w:uiPriority w:val="0"/>
    <w:rPr>
      <w:lang w:eastAsia="it-IT"/>
    </w:rPr>
  </w:style>
  <w:style w:type="paragraph" w:customStyle="1" w:styleId="433">
    <w:name w:val="Style1"/>
    <w:basedOn w:val="121"/>
    <w:qFormat/>
    <w:uiPriority w:val="0"/>
  </w:style>
  <w:style w:type="paragraph" w:customStyle="1" w:styleId="434">
    <w:name w:val="PermissionBlock"/>
    <w:basedOn w:val="62"/>
    <w:qFormat/>
    <w:uiPriority w:val="0"/>
  </w:style>
  <w:style w:type="paragraph" w:customStyle="1" w:styleId="435">
    <w:name w:val="Bibliography"/>
    <w:basedOn w:val="1"/>
    <w:next w:val="1"/>
    <w:unhideWhenUsed/>
    <w:qFormat/>
    <w:uiPriority w:val="37"/>
  </w:style>
  <w:style w:type="character" w:customStyle="1" w:styleId="436">
    <w:name w:val="正文文本 Char"/>
    <w:basedOn w:val="76"/>
    <w:link w:val="15"/>
    <w:qFormat/>
    <w:uiPriority w:val="0"/>
    <w:rPr>
      <w:rFonts w:ascii="Linux Libertine" w:hAnsi="Linux Libertine" w:eastAsiaTheme="minorHAnsi" w:cstheme="minorBidi"/>
      <w:sz w:val="18"/>
      <w:szCs w:val="22"/>
      <w:lang w:val="en-US" w:eastAsia="en-US"/>
    </w:rPr>
  </w:style>
  <w:style w:type="character" w:customStyle="1" w:styleId="437">
    <w:name w:val="正文文本 2 Char"/>
    <w:basedOn w:val="76"/>
    <w:link w:val="67"/>
    <w:qFormat/>
    <w:uiPriority w:val="0"/>
    <w:rPr>
      <w:rFonts w:ascii="Linux Libertine" w:hAnsi="Linux Libertine" w:eastAsiaTheme="minorHAnsi" w:cstheme="minorBidi"/>
      <w:sz w:val="18"/>
      <w:szCs w:val="22"/>
      <w:lang w:val="en-US" w:eastAsia="en-US"/>
    </w:rPr>
  </w:style>
  <w:style w:type="character" w:customStyle="1" w:styleId="438">
    <w:name w:val="正文文本 3 Char"/>
    <w:basedOn w:val="76"/>
    <w:link w:val="31"/>
    <w:uiPriority w:val="0"/>
    <w:rPr>
      <w:rFonts w:ascii="Linux Libertine" w:hAnsi="Linux Libertine" w:eastAsiaTheme="minorHAnsi" w:cstheme="minorBidi"/>
      <w:sz w:val="16"/>
      <w:szCs w:val="16"/>
      <w:lang w:val="en-US" w:eastAsia="en-US"/>
    </w:rPr>
  </w:style>
  <w:style w:type="character" w:customStyle="1" w:styleId="439">
    <w:name w:val="正文首行缩进 Char"/>
    <w:basedOn w:val="436"/>
    <w:link w:val="14"/>
    <w:uiPriority w:val="0"/>
    <w:rPr>
      <w:rFonts w:ascii="Linux Libertine" w:hAnsi="Linux Libertine" w:eastAsiaTheme="minorHAnsi" w:cstheme="minorBidi"/>
      <w:sz w:val="18"/>
      <w:szCs w:val="22"/>
      <w:lang w:val="en-US" w:eastAsia="en-US"/>
    </w:rPr>
  </w:style>
  <w:style w:type="character" w:customStyle="1" w:styleId="440">
    <w:name w:val="正文文本缩进 Char"/>
    <w:basedOn w:val="76"/>
    <w:link w:val="34"/>
    <w:uiPriority w:val="0"/>
    <w:rPr>
      <w:rFonts w:ascii="Linux Libertine" w:hAnsi="Linux Libertine" w:eastAsiaTheme="minorHAnsi" w:cstheme="minorBidi"/>
      <w:sz w:val="18"/>
      <w:szCs w:val="22"/>
      <w:lang w:val="en-US" w:eastAsia="en-US"/>
    </w:rPr>
  </w:style>
  <w:style w:type="character" w:customStyle="1" w:styleId="441">
    <w:name w:val="正文首行缩进 2 Char"/>
    <w:basedOn w:val="440"/>
    <w:link w:val="53"/>
    <w:uiPriority w:val="0"/>
    <w:rPr>
      <w:rFonts w:ascii="Linux Libertine" w:hAnsi="Linux Libertine" w:eastAsiaTheme="minorHAnsi" w:cstheme="minorBidi"/>
      <w:sz w:val="18"/>
      <w:szCs w:val="22"/>
      <w:lang w:val="en-US" w:eastAsia="en-US"/>
    </w:rPr>
  </w:style>
  <w:style w:type="character" w:customStyle="1" w:styleId="442">
    <w:name w:val="正文文本缩进 2 Char"/>
    <w:basedOn w:val="76"/>
    <w:link w:val="47"/>
    <w:uiPriority w:val="0"/>
    <w:rPr>
      <w:rFonts w:ascii="Linux Libertine" w:hAnsi="Linux Libertine" w:eastAsiaTheme="minorHAnsi" w:cstheme="minorBidi"/>
      <w:sz w:val="18"/>
      <w:szCs w:val="22"/>
      <w:lang w:val="en-US" w:eastAsia="en-US"/>
    </w:rPr>
  </w:style>
  <w:style w:type="character" w:customStyle="1" w:styleId="443">
    <w:name w:val="正文文本缩进 3 Char"/>
    <w:basedOn w:val="76"/>
    <w:link w:val="64"/>
    <w:uiPriority w:val="0"/>
    <w:rPr>
      <w:rFonts w:ascii="Linux Libertine" w:hAnsi="Linux Libertine" w:eastAsiaTheme="minorHAnsi" w:cstheme="minorBidi"/>
      <w:sz w:val="16"/>
      <w:szCs w:val="16"/>
      <w:lang w:val="en-US" w:eastAsia="en-US"/>
    </w:rPr>
  </w:style>
  <w:style w:type="character" w:customStyle="1" w:styleId="444">
    <w:name w:val="结束语 Char"/>
    <w:basedOn w:val="76"/>
    <w:link w:val="32"/>
    <w:uiPriority w:val="0"/>
    <w:rPr>
      <w:rFonts w:ascii="Linux Libertine" w:hAnsi="Linux Libertine" w:eastAsiaTheme="minorHAnsi" w:cstheme="minorBidi"/>
      <w:sz w:val="18"/>
      <w:szCs w:val="22"/>
      <w:lang w:val="en-US" w:eastAsia="en-US"/>
    </w:rPr>
  </w:style>
  <w:style w:type="character" w:customStyle="1" w:styleId="445">
    <w:name w:val="日期 Char"/>
    <w:basedOn w:val="76"/>
    <w:link w:val="46"/>
    <w:uiPriority w:val="0"/>
    <w:rPr>
      <w:rFonts w:ascii="Linux Libertine" w:hAnsi="Linux Libertine" w:eastAsiaTheme="minorHAnsi" w:cstheme="minorBidi"/>
      <w:sz w:val="18"/>
      <w:szCs w:val="22"/>
      <w:lang w:val="en-US" w:eastAsia="en-US"/>
    </w:rPr>
  </w:style>
  <w:style w:type="character" w:customStyle="1" w:styleId="446">
    <w:name w:val="文档结构图 Char"/>
    <w:basedOn w:val="76"/>
    <w:link w:val="28"/>
    <w:uiPriority w:val="0"/>
    <w:rPr>
      <w:rFonts w:ascii="Tahoma" w:hAnsi="Tahoma" w:cs="Tahoma" w:eastAsiaTheme="minorHAnsi"/>
      <w:sz w:val="16"/>
      <w:szCs w:val="16"/>
      <w:lang w:val="en-US" w:eastAsia="en-US"/>
    </w:rPr>
  </w:style>
  <w:style w:type="character" w:customStyle="1" w:styleId="447">
    <w:name w:val="电子邮件签名 Char"/>
    <w:basedOn w:val="76"/>
    <w:link w:val="21"/>
    <w:uiPriority w:val="0"/>
    <w:rPr>
      <w:rFonts w:ascii="Linux Libertine" w:hAnsi="Linux Libertine" w:eastAsiaTheme="minorHAnsi" w:cstheme="minorBidi"/>
      <w:sz w:val="18"/>
      <w:szCs w:val="22"/>
      <w:lang w:val="en-US" w:eastAsia="en-US"/>
    </w:rPr>
  </w:style>
  <w:style w:type="character" w:customStyle="1" w:styleId="448">
    <w:name w:val="HTML 地址 Char"/>
    <w:basedOn w:val="76"/>
    <w:link w:val="40"/>
    <w:uiPriority w:val="0"/>
    <w:rPr>
      <w:rFonts w:ascii="Linux Libertine" w:hAnsi="Linux Libertine" w:eastAsiaTheme="minorHAnsi" w:cstheme="minorBidi"/>
      <w:i/>
      <w:iCs/>
      <w:sz w:val="18"/>
      <w:szCs w:val="22"/>
      <w:lang w:val="en-US" w:eastAsia="en-US"/>
    </w:rPr>
  </w:style>
  <w:style w:type="character" w:customStyle="1" w:styleId="449">
    <w:name w:val="HTML 预设格式 Char"/>
    <w:basedOn w:val="76"/>
    <w:link w:val="71"/>
    <w:uiPriority w:val="0"/>
    <w:rPr>
      <w:rFonts w:ascii="Consolas" w:hAnsi="Consolas" w:cs="Consolas" w:eastAsiaTheme="minorHAnsi"/>
      <w:lang w:val="en-US" w:eastAsia="en-US"/>
    </w:rPr>
  </w:style>
  <w:style w:type="paragraph" w:customStyle="1" w:styleId="450">
    <w:name w:val="Intense Quote"/>
    <w:basedOn w:val="1"/>
    <w:next w:val="1"/>
    <w:link w:val="451"/>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451">
    <w:name w:val="明显引用 Char"/>
    <w:basedOn w:val="76"/>
    <w:link w:val="450"/>
    <w:uiPriority w:val="30"/>
    <w:rPr>
      <w:rFonts w:ascii="Linux Libertine" w:hAnsi="Linux Libertine" w:eastAsiaTheme="minorHAnsi" w:cstheme="minorBidi"/>
      <w:b/>
      <w:bCs/>
      <w:i/>
      <w:iCs/>
      <w:color w:val="4F81BD" w:themeColor="accent1"/>
      <w:sz w:val="18"/>
      <w:szCs w:val="22"/>
      <w:lang w:val="en-US" w:eastAsia="en-US"/>
      <w14:textFill>
        <w14:solidFill>
          <w14:schemeClr w14:val="accent1"/>
        </w14:solidFill>
      </w14:textFill>
    </w:rPr>
  </w:style>
  <w:style w:type="character" w:customStyle="1" w:styleId="452">
    <w:name w:val="宏文本 Char"/>
    <w:basedOn w:val="76"/>
    <w:link w:val="17"/>
    <w:uiPriority w:val="0"/>
    <w:rPr>
      <w:rFonts w:ascii="Consolas" w:hAnsi="Consolas" w:cs="Consolas" w:eastAsiaTheme="minorHAnsi"/>
      <w:lang w:val="en-US" w:eastAsia="en-US"/>
    </w:rPr>
  </w:style>
  <w:style w:type="character" w:customStyle="1" w:styleId="453">
    <w:name w:val="信息标题 Char"/>
    <w:basedOn w:val="76"/>
    <w:link w:val="70"/>
    <w:uiPriority w:val="0"/>
    <w:rPr>
      <w:rFonts w:asciiTheme="majorHAnsi" w:hAnsiTheme="majorHAnsi" w:eastAsiaTheme="majorEastAsia" w:cstheme="majorBidi"/>
      <w:sz w:val="24"/>
      <w:szCs w:val="24"/>
      <w:shd w:val="pct20" w:color="auto" w:fill="auto"/>
      <w:lang w:val="en-US" w:eastAsia="en-US"/>
    </w:rPr>
  </w:style>
  <w:style w:type="character" w:customStyle="1" w:styleId="454">
    <w:name w:val="注释标题 Char"/>
    <w:basedOn w:val="76"/>
    <w:link w:val="18"/>
    <w:uiPriority w:val="0"/>
    <w:rPr>
      <w:rFonts w:ascii="Linux Libertine" w:hAnsi="Linux Libertine" w:eastAsiaTheme="minorHAnsi" w:cstheme="minorBidi"/>
      <w:sz w:val="18"/>
      <w:szCs w:val="22"/>
      <w:lang w:val="en-US" w:eastAsia="en-US"/>
    </w:rPr>
  </w:style>
  <w:style w:type="character" w:customStyle="1" w:styleId="455">
    <w:name w:val="纯文本 Char"/>
    <w:basedOn w:val="76"/>
    <w:link w:val="42"/>
    <w:uiPriority w:val="0"/>
    <w:rPr>
      <w:rFonts w:ascii="Consolas" w:hAnsi="Consolas" w:cs="Consolas" w:eastAsiaTheme="minorHAnsi"/>
      <w:sz w:val="21"/>
      <w:szCs w:val="21"/>
      <w:lang w:val="en-US" w:eastAsia="en-US"/>
    </w:rPr>
  </w:style>
  <w:style w:type="character" w:customStyle="1" w:styleId="456">
    <w:name w:val="签名 Char"/>
    <w:basedOn w:val="76"/>
    <w:link w:val="55"/>
    <w:uiPriority w:val="0"/>
    <w:rPr>
      <w:rFonts w:ascii="Linux Libertine" w:hAnsi="Linux Libertine" w:eastAsiaTheme="minorHAnsi" w:cstheme="minorBidi"/>
      <w:sz w:val="18"/>
      <w:szCs w:val="22"/>
      <w:lang w:val="en-US" w:eastAsia="en-US"/>
    </w:rPr>
  </w:style>
  <w:style w:type="character" w:customStyle="1" w:styleId="457">
    <w:name w:val="标题 Char"/>
    <w:basedOn w:val="76"/>
    <w:link w:val="75"/>
    <w:uiPriority w:val="0"/>
    <w:rPr>
      <w:rFonts w:asciiTheme="majorHAnsi" w:hAnsiTheme="majorHAnsi" w:eastAsiaTheme="majorEastAsia" w:cstheme="majorBidi"/>
      <w:color w:val="17375E" w:themeColor="text2" w:themeShade="BF"/>
      <w:spacing w:val="5"/>
      <w:kern w:val="28"/>
      <w:sz w:val="52"/>
      <w:szCs w:val="52"/>
      <w:lang w:val="en-US" w:eastAsia="en-US"/>
    </w:rPr>
  </w:style>
  <w:style w:type="paragraph" w:customStyle="1" w:styleId="458">
    <w:name w:val="TOC Heading"/>
    <w:basedOn w:val="2"/>
    <w:next w:val="1"/>
    <w:unhideWhenUsed/>
    <w:qFormat/>
    <w:uiPriority w:val="39"/>
    <w:pPr>
      <w:outlineLvl w:val="9"/>
    </w:pPr>
  </w:style>
  <w:style w:type="paragraph" w:customStyle="1" w:styleId="459">
    <w:name w:val="references"/>
    <w:uiPriority w:val="0"/>
    <w:pPr>
      <w:numPr>
        <w:ilvl w:val="0"/>
        <w:numId w:val="18"/>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460">
    <w:name w:val="x_msonormal"/>
    <w:basedOn w:val="1"/>
    <w:semiHidden/>
    <w:uiPriority w:val="99"/>
    <w:rPr>
      <w:rFonts w:ascii="Times New Roman" w:hAnsi="Times New Roman" w:cs="Times New Roman"/>
      <w:sz w:val="24"/>
      <w:szCs w:val="24"/>
    </w:rPr>
  </w:style>
  <w:style w:type="character" w:customStyle="1" w:styleId="461">
    <w:name w:val="ArticleNumber"/>
    <w:basedOn w:val="76"/>
    <w:qFormat/>
    <w:uiPriority w:val="1"/>
    <w:rPr>
      <w:color w:val="7030A0"/>
    </w:rPr>
  </w:style>
  <w:style w:type="paragraph" w:customStyle="1" w:styleId="462">
    <w:name w:val="Image"/>
    <w:basedOn w:val="1"/>
    <w:qFormat/>
    <w:uiPriority w:val="0"/>
    <w:pPr>
      <w:jc w:val="center"/>
    </w:pPr>
  </w:style>
  <w:style w:type="paragraph" w:customStyle="1" w:styleId="463">
    <w:name w:val="para"/>
    <w:basedOn w:val="1"/>
    <w:qFormat/>
    <w:uiPriority w:val="0"/>
    <w:pPr>
      <w:spacing w:after="120" w:line="240" w:lineRule="auto"/>
      <w:ind w:left="40" w:firstLine="720"/>
    </w:pPr>
    <w:rPr>
      <w:rFonts w:eastAsia="Times New Roman" w:cs="Times New Roman" w:asciiTheme="majorHAnsi" w:hAnsiTheme="majorHAnsi"/>
      <w:sz w:val="22"/>
      <w:szCs w:val="24"/>
    </w:rPr>
  </w:style>
  <w:style w:type="character" w:customStyle="1" w:styleId="464">
    <w:name w:val="text-base"/>
    <w:basedOn w:val="76"/>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kingsoft.wpsoffice.mac/Data/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ACM.dotm</Template>
  <Company>Licence Owner</Company>
  <Pages>2</Pages>
  <Words>1248</Words>
  <Characters>7114</Characters>
  <Lines>59</Lines>
  <Paragraphs>16</Paragraphs>
  <ScaleCrop>false</ScaleCrop>
  <LinksUpToDate>false</LinksUpToDate>
  <CharactersWithSpaces>8346</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2018-05-23T01:05:00Z</dcterms:created>
  <dc:creator>FirstName Surname†, FirstName Surname, FirstName Surname</dc:creator>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keywords>Insert keyword text, Insert keyword text, Insert keyword text, Insert keyword text</cp:keywords>
  <cp:lastModifiedBy>user</cp:lastModifiedBy>
  <cp:lastPrinted>2018-05-23T03:24:00Z</cp:lastPrinted>
  <dcterms:modified xsi:type="dcterms:W3CDTF">2020-11-20T11:57:34Z</dcterms:modified>
  <dc:subject>• Insert CCS text here • Insert CCS text here   • Insert CCS text here</dc:subject>
  <dc:title>Insert Your Title Here</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2052-2.8.0.4624</vt:lpwstr>
  </property>
</Properties>
</file>